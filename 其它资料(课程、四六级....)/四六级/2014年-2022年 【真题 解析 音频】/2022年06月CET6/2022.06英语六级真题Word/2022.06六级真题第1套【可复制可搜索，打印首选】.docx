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keepLines/>
        <w:widowControl w:val="0"/>
        <w:shd w:val="clear" w:color="auto" w:fill="auto"/>
        <w:bidi w:val="0"/>
        <w:spacing w:before="0" w:line="240" w:lineRule="auto"/>
        <w:ind w:left="0" w:right="0" w:firstLine="0"/>
        <w:jc w:val="center"/>
      </w:pPr>
      <w:bookmarkStart w:id="0" w:name="bookmark10"/>
      <w:bookmarkStart w:id="1" w:name="bookmark11"/>
      <w:bookmarkStart w:id="2" w:name="bookmark12"/>
      <w:r>
        <w:rPr>
          <w:rFonts w:ascii="Times New Roman" w:hAnsi="Times New Roman" w:eastAsia="Times New Roman" w:cs="Times New Roman"/>
          <w:b/>
          <w:bCs/>
          <w:color w:val="000000"/>
          <w:spacing w:val="0"/>
          <w:w w:val="100"/>
          <w:position w:val="0"/>
          <w:sz w:val="30"/>
          <w:szCs w:val="30"/>
          <w:lang w:val="zh-CN" w:eastAsia="zh-CN" w:bidi="zh-CN"/>
        </w:rPr>
        <w:t>2022</w:t>
      </w:r>
      <w:r>
        <w:rPr>
          <w:color w:val="000000"/>
          <w:spacing w:val="0"/>
          <w:w w:val="100"/>
          <w:position w:val="0"/>
        </w:rPr>
        <w:t>年</w:t>
      </w:r>
      <w:r>
        <w:rPr>
          <w:rFonts w:ascii="Times New Roman" w:hAnsi="Times New Roman" w:eastAsia="Times New Roman" w:cs="Times New Roman"/>
          <w:b/>
          <w:bCs/>
          <w:color w:val="000000"/>
          <w:spacing w:val="0"/>
          <w:w w:val="100"/>
          <w:position w:val="0"/>
          <w:sz w:val="30"/>
          <w:szCs w:val="30"/>
          <w:lang w:val="zh-CN" w:eastAsia="zh-CN" w:bidi="zh-CN"/>
        </w:rPr>
        <w:t>06</w:t>
      </w:r>
      <w:r>
        <w:rPr>
          <w:color w:val="000000"/>
          <w:spacing w:val="0"/>
          <w:w w:val="100"/>
          <w:position w:val="0"/>
        </w:rPr>
        <w:t>月大学英语六级考试真题(第</w:t>
      </w:r>
      <w:r>
        <w:rPr>
          <w:rFonts w:ascii="Times New Roman" w:hAnsi="Times New Roman" w:eastAsia="Times New Roman" w:cs="Times New Roman"/>
          <w:b/>
          <w:bCs/>
          <w:color w:val="000000"/>
          <w:spacing w:val="0"/>
          <w:w w:val="100"/>
          <w:position w:val="0"/>
          <w:sz w:val="30"/>
          <w:szCs w:val="30"/>
        </w:rPr>
        <w:t>1</w:t>
      </w:r>
      <w:r>
        <w:rPr>
          <w:color w:val="000000"/>
          <w:spacing w:val="0"/>
          <w:w w:val="100"/>
          <w:position w:val="0"/>
        </w:rPr>
        <w:t>套)</w:t>
      </w:r>
      <w:bookmarkEnd w:id="0"/>
      <w:bookmarkEnd w:id="1"/>
      <w:bookmarkEnd w:id="2"/>
    </w:p>
    <w:p>
      <w:pPr>
        <w:pStyle w:val="6"/>
        <w:keepNext/>
        <w:keepLines/>
        <w:widowControl w:val="0"/>
        <w:shd w:val="clear" w:color="auto" w:fill="auto"/>
        <w:tabs>
          <w:tab w:val="left" w:pos="3770"/>
          <w:tab w:val="left" w:pos="7450"/>
        </w:tabs>
        <w:bidi w:val="0"/>
        <w:spacing w:before="0" w:after="140"/>
        <w:ind w:left="0" w:right="0" w:firstLine="0"/>
        <w:jc w:val="both"/>
      </w:pPr>
      <w:bookmarkStart w:id="3" w:name="bookmark15"/>
      <w:bookmarkStart w:id="4" w:name="bookmark14"/>
      <w:bookmarkStart w:id="5" w:name="bookmark13"/>
      <w:r>
        <w:rPr>
          <w:rFonts w:ascii="Times New Roman" w:hAnsi="Times New Roman" w:eastAsia="Times New Roman" w:cs="Times New Roman"/>
          <w:color w:val="000000"/>
          <w:spacing w:val="0"/>
          <w:w w:val="100"/>
          <w:position w:val="0"/>
          <w:sz w:val="24"/>
          <w:szCs w:val="24"/>
          <w:lang w:val="en-US" w:eastAsia="en-US" w:bidi="en-US"/>
        </w:rPr>
        <w:t>Part I</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Writing</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(30minutes)</w:t>
      </w:r>
      <w:bookmarkEnd w:id="3"/>
      <w:bookmarkEnd w:id="4"/>
      <w:bookmarkEnd w:id="5"/>
    </w:p>
    <w:p>
      <w:pPr>
        <w:pStyle w:val="12"/>
        <w:keepNext w:val="0"/>
        <w:keepLines w:val="0"/>
        <w:widowControl w:val="0"/>
        <w:shd w:val="clear" w:color="auto" w:fill="auto"/>
        <w:bidi w:val="0"/>
        <w:spacing w:before="0" w:after="0" w:line="290" w:lineRule="auto"/>
        <w:ind w:left="0" w:right="0" w:firstLine="0"/>
        <w:jc w:val="both"/>
        <w:rPr>
          <w:rFonts w:ascii="Times New Roman" w:hAnsi="Times New Roman" w:eastAsia="Times New Roman" w:cs="Times New Roman"/>
          <w:i/>
          <w:iCs/>
          <w:color w:val="000000"/>
          <w:spacing w:val="0"/>
          <w:w w:val="100"/>
          <w:position w:val="0"/>
          <w:lang w:val="en-US" w:eastAsia="en-US" w:bidi="en-US"/>
        </w:rPr>
      </w:pPr>
      <w:r>
        <w:rPr>
          <w:rFonts w:ascii="Times New Roman" w:hAnsi="Times New Roman" w:eastAsia="Times New Roman" w:cs="Times New Roman"/>
          <w:b/>
          <w:bCs/>
          <w:color w:val="000000"/>
          <w:spacing w:val="0"/>
          <w:w w:val="100"/>
          <w:position w:val="0"/>
          <w:sz w:val="24"/>
          <w:szCs w:val="24"/>
          <w:lang w:val="en-US" w:eastAsia="en-US" w:bidi="en-US"/>
        </w:rPr>
        <w:t xml:space="preserve">Directions: </w:t>
      </w:r>
      <w:r>
        <w:rPr>
          <w:rFonts w:ascii="Times New Roman" w:hAnsi="Times New Roman" w:eastAsia="Times New Roman" w:cs="Times New Roman"/>
          <w:i/>
          <w:iCs/>
          <w:color w:val="000000"/>
          <w:spacing w:val="0"/>
          <w:w w:val="100"/>
          <w:position w:val="0"/>
          <w:lang w:val="en-US" w:eastAsia="en-US" w:bidi="en-US"/>
        </w:rPr>
        <w:t xml:space="preserve">For this part, you are allowed 30 minutes to write an essay that begins with the sentence “Nowadays more and more people choose to live an environmentally friendly lifestyle." You can make comments, cite examples, or use your personal experiences to develop your essay. You should write at least </w:t>
      </w:r>
      <w:r>
        <w:rPr>
          <w:rFonts w:ascii="Times New Roman" w:hAnsi="Times New Roman" w:eastAsia="Times New Roman" w:cs="Times New Roman"/>
          <w:i/>
          <w:iCs/>
          <w:color w:val="000000"/>
          <w:spacing w:val="0"/>
          <w:w w:val="100"/>
          <w:position w:val="0"/>
          <w:u w:val="single"/>
          <w:lang w:val="en-US" w:eastAsia="en-US" w:bidi="en-US"/>
        </w:rPr>
        <w:t>150</w:t>
      </w:r>
      <w:r>
        <w:rPr>
          <w:rFonts w:ascii="Times New Roman" w:hAnsi="Times New Roman" w:eastAsia="Times New Roman" w:cs="Times New Roman"/>
          <w:i/>
          <w:iCs/>
          <w:color w:val="000000"/>
          <w:spacing w:val="0"/>
          <w:w w:val="100"/>
          <w:position w:val="0"/>
          <w:lang w:val="en-US" w:eastAsia="en-US" w:bidi="en-US"/>
        </w:rPr>
        <w:t xml:space="preserve"> words but no more than </w:t>
      </w:r>
      <w:r>
        <w:rPr>
          <w:rFonts w:ascii="Times New Roman" w:hAnsi="Times New Roman" w:eastAsia="Times New Roman" w:cs="Times New Roman"/>
          <w:i/>
          <w:iCs/>
          <w:color w:val="000000"/>
          <w:spacing w:val="0"/>
          <w:w w:val="100"/>
          <w:position w:val="0"/>
          <w:u w:val="single"/>
          <w:lang w:val="en-US" w:eastAsia="en-US" w:bidi="en-US"/>
        </w:rPr>
        <w:t>200</w:t>
      </w:r>
      <w:r>
        <w:rPr>
          <w:rFonts w:ascii="Times New Roman" w:hAnsi="Times New Roman" w:eastAsia="Times New Roman" w:cs="Times New Roman"/>
          <w:i/>
          <w:iCs/>
          <w:color w:val="000000"/>
          <w:spacing w:val="0"/>
          <w:w w:val="100"/>
          <w:position w:val="0"/>
          <w:lang w:val="en-US" w:eastAsia="en-US" w:bidi="en-US"/>
        </w:rPr>
        <w:t xml:space="preserve"> words.</w:t>
      </w:r>
    </w:p>
    <w:p>
      <w:pPr>
        <w:pStyle w:val="12"/>
        <w:keepNext w:val="0"/>
        <w:keepLines w:val="0"/>
        <w:widowControl w:val="0"/>
        <w:shd w:val="clear" w:color="auto" w:fill="auto"/>
        <w:bidi w:val="0"/>
        <w:spacing w:before="0" w:after="0" w:line="290" w:lineRule="auto"/>
        <w:ind w:left="0" w:right="0" w:firstLine="0"/>
        <w:jc w:val="both"/>
        <w:rPr>
          <w:rFonts w:ascii="Times New Roman" w:hAnsi="Times New Roman" w:eastAsia="Times New Roman" w:cs="Times New Roman"/>
          <w:i/>
          <w:iCs/>
          <w:color w:val="000000"/>
          <w:spacing w:val="0"/>
          <w:w w:val="100"/>
          <w:position w:val="0"/>
          <w:lang w:val="en-US" w:eastAsia="en-US" w:bidi="en-US"/>
        </w:rPr>
      </w:pPr>
    </w:p>
    <w:p>
      <w:pPr>
        <w:widowControl w:val="0"/>
        <w:spacing w:line="1" w:lineRule="exact"/>
        <w:sectPr>
          <w:footerReference r:id="rId5" w:type="default"/>
          <w:footerReference r:id="rId6" w:type="even"/>
          <w:footnotePr>
            <w:numFmt w:val="decimal"/>
          </w:footnotePr>
          <w:pgSz w:w="11900" w:h="16840"/>
          <w:pgMar w:top="997" w:right="1488" w:bottom="1087" w:left="1478" w:header="0" w:footer="3" w:gutter="0"/>
          <w:pgNumType w:start="1"/>
          <w:cols w:space="720" w:num="1"/>
          <w:rtlGutter w:val="0"/>
          <w:docGrid w:linePitch="360" w:charSpace="0"/>
        </w:sectPr>
      </w:pPr>
      <w:r>
        <mc:AlternateContent>
          <mc:Choice Requires="wps">
            <w:drawing>
              <wp:anchor distT="219075" distB="0" distL="0" distR="0" simplePos="0" relativeHeight="251660288" behindDoc="0" locked="0" layoutInCell="1" allowOverlap="1">
                <wp:simplePos x="0" y="0"/>
                <wp:positionH relativeFrom="page">
                  <wp:posOffset>954405</wp:posOffset>
                </wp:positionH>
                <wp:positionV relativeFrom="paragraph">
                  <wp:posOffset>219075</wp:posOffset>
                </wp:positionV>
                <wp:extent cx="673100" cy="450850"/>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673100" cy="450850"/>
                        </a:xfrm>
                        <a:prstGeom prst="rect">
                          <a:avLst/>
                        </a:prstGeom>
                        <a:noFill/>
                      </wps:spPr>
                      <wps:txbx>
                        <w:txbxContent>
                          <w:p>
                            <w:pPr>
                              <w:pStyle w:val="6"/>
                              <w:keepNext/>
                              <w:keepLines/>
                              <w:widowControl w:val="0"/>
                              <w:shd w:val="clear" w:color="auto" w:fill="auto"/>
                              <w:bidi w:val="0"/>
                              <w:spacing w:before="0" w:after="140" w:line="240" w:lineRule="auto"/>
                              <w:ind w:left="0" w:right="0" w:firstLine="0"/>
                              <w:jc w:val="left"/>
                            </w:pPr>
                            <w:bookmarkStart w:id="192" w:name="bookmark2"/>
                            <w:bookmarkStart w:id="193" w:name="bookmark0"/>
                            <w:bookmarkStart w:id="194" w:name="bookmark1"/>
                            <w:r>
                              <w:rPr>
                                <w:rFonts w:ascii="Times New Roman" w:hAnsi="Times New Roman" w:eastAsia="Times New Roman" w:cs="Times New Roman"/>
                                <w:color w:val="000000"/>
                                <w:spacing w:val="0"/>
                                <w:w w:val="100"/>
                                <w:position w:val="0"/>
                                <w:sz w:val="24"/>
                                <w:szCs w:val="24"/>
                                <w:lang w:val="en-US" w:eastAsia="en-US" w:bidi="en-US"/>
                              </w:rPr>
                              <w:t>Part II</w:t>
                            </w:r>
                            <w:bookmarkEnd w:id="192"/>
                          </w:p>
                          <w:p>
                            <w:pPr>
                              <w:pStyle w:val="6"/>
                              <w:keepNext/>
                              <w:keepLines/>
                              <w:widowControl w:val="0"/>
                              <w:shd w:val="clear" w:color="auto" w:fill="auto"/>
                              <w:bidi w:val="0"/>
                              <w:spacing w:before="0" w:after="0" w:line="240" w:lineRule="auto"/>
                              <w:ind w:left="0" w:right="0" w:firstLine="0"/>
                              <w:jc w:val="left"/>
                            </w:pPr>
                            <w:bookmarkStart w:id="195" w:name="bookmark3"/>
                            <w:r>
                              <w:rPr>
                                <w:rFonts w:ascii="Times New Roman" w:hAnsi="Times New Roman" w:eastAsia="Times New Roman" w:cs="Times New Roman"/>
                                <w:color w:val="000000"/>
                                <w:spacing w:val="0"/>
                                <w:w w:val="100"/>
                                <w:position w:val="0"/>
                                <w:sz w:val="24"/>
                                <w:szCs w:val="24"/>
                                <w:lang w:val="en-US" w:eastAsia="en-US" w:bidi="en-US"/>
                              </w:rPr>
                              <w:t>Section A</w:t>
                            </w:r>
                            <w:bookmarkEnd w:id="193"/>
                            <w:bookmarkEnd w:id="194"/>
                            <w:bookmarkEnd w:id="195"/>
                          </w:p>
                        </w:txbxContent>
                      </wps:txbx>
                      <wps:bodyPr lIns="0" tIns="0" rIns="0" bIns="0">
                        <a:noAutofit/>
                      </wps:bodyPr>
                    </wps:wsp>
                  </a:graphicData>
                </a:graphic>
              </wp:anchor>
            </w:drawing>
          </mc:Choice>
          <mc:Fallback>
            <w:pict>
              <v:shape id="Shape 5" o:spid="_x0000_s1026" o:spt="202" type="#_x0000_t202" style="position:absolute;left:0pt;margin-left:75.15pt;margin-top:17.25pt;height:35.5pt;width:53pt;mso-position-horizontal-relative:page;mso-wrap-distance-bottom:0pt;mso-wrap-distance-top:17.25pt;z-index:251660288;mso-width-relative:page;mso-height-relative:page;" filled="f" stroked="f" coordsize="21600,21600" o:gfxdata="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fwX3n1wAAAAoBAAAPAAAA&#10;AAAAAAEAIAAAACIAAABkcnMvZG93bnJldi54bWxQSwECFAAUAAAACACHTuJAehlmUqQBAABjAwAA&#10;DgAAAAAAAAABACAAAAAmAQAAZHJzL2Uyb0RvYy54bWxQSwUGAAAAAAYABgBZAQAAPAUAAAAA&#10;">
                <v:fill on="f" focussize="0,0"/>
                <v:stroke on="f"/>
                <v:imagedata o:title=""/>
                <o:lock v:ext="edit" aspectratio="f"/>
                <v:textbox inset="0mm,0mm,0mm,0mm">
                  <w:txbxContent>
                    <w:p>
                      <w:pPr>
                        <w:pStyle w:val="6"/>
                        <w:keepNext/>
                        <w:keepLines/>
                        <w:widowControl w:val="0"/>
                        <w:shd w:val="clear" w:color="auto" w:fill="auto"/>
                        <w:bidi w:val="0"/>
                        <w:spacing w:before="0" w:after="140" w:line="240" w:lineRule="auto"/>
                        <w:ind w:left="0" w:right="0" w:firstLine="0"/>
                        <w:jc w:val="left"/>
                      </w:pPr>
                      <w:bookmarkStart w:id="192" w:name="bookmark2"/>
                      <w:bookmarkStart w:id="193" w:name="bookmark0"/>
                      <w:bookmarkStart w:id="194" w:name="bookmark1"/>
                      <w:r>
                        <w:rPr>
                          <w:rFonts w:ascii="Times New Roman" w:hAnsi="Times New Roman" w:eastAsia="Times New Roman" w:cs="Times New Roman"/>
                          <w:color w:val="000000"/>
                          <w:spacing w:val="0"/>
                          <w:w w:val="100"/>
                          <w:position w:val="0"/>
                          <w:sz w:val="24"/>
                          <w:szCs w:val="24"/>
                          <w:lang w:val="en-US" w:eastAsia="en-US" w:bidi="en-US"/>
                        </w:rPr>
                        <w:t>Part II</w:t>
                      </w:r>
                      <w:bookmarkEnd w:id="192"/>
                    </w:p>
                    <w:p>
                      <w:pPr>
                        <w:pStyle w:val="6"/>
                        <w:keepNext/>
                        <w:keepLines/>
                        <w:widowControl w:val="0"/>
                        <w:shd w:val="clear" w:color="auto" w:fill="auto"/>
                        <w:bidi w:val="0"/>
                        <w:spacing w:before="0" w:after="0" w:line="240" w:lineRule="auto"/>
                        <w:ind w:left="0" w:right="0" w:firstLine="0"/>
                        <w:jc w:val="left"/>
                      </w:pPr>
                      <w:bookmarkStart w:id="195" w:name="bookmark3"/>
                      <w:r>
                        <w:rPr>
                          <w:rFonts w:ascii="Times New Roman" w:hAnsi="Times New Roman" w:eastAsia="Times New Roman" w:cs="Times New Roman"/>
                          <w:color w:val="000000"/>
                          <w:spacing w:val="0"/>
                          <w:w w:val="100"/>
                          <w:position w:val="0"/>
                          <w:sz w:val="24"/>
                          <w:szCs w:val="24"/>
                          <w:lang w:val="en-US" w:eastAsia="en-US" w:bidi="en-US"/>
                        </w:rPr>
                        <w:t>Section A</w:t>
                      </w:r>
                      <w:bookmarkEnd w:id="193"/>
                      <w:bookmarkEnd w:id="194"/>
                      <w:bookmarkEnd w:id="195"/>
                    </w:p>
                  </w:txbxContent>
                </v:textbox>
                <w10:wrap type="topAndBottom"/>
              </v:shape>
            </w:pict>
          </mc:Fallback>
        </mc:AlternateContent>
      </w:r>
      <w:r>
        <mc:AlternateContent>
          <mc:Choice Requires="wps">
            <w:drawing>
              <wp:anchor distT="215900" distB="257175" distL="0" distR="0" simplePos="0" relativeHeight="251660288" behindDoc="0" locked="0" layoutInCell="1" allowOverlap="1">
                <wp:simplePos x="0" y="0"/>
                <wp:positionH relativeFrom="page">
                  <wp:posOffset>2821305</wp:posOffset>
                </wp:positionH>
                <wp:positionV relativeFrom="paragraph">
                  <wp:posOffset>215900</wp:posOffset>
                </wp:positionV>
                <wp:extent cx="1851025" cy="196850"/>
                <wp:effectExtent l="0" t="0" r="0" b="0"/>
                <wp:wrapTopAndBottom/>
                <wp:docPr id="7" name="Shape 7"/>
                <wp:cNvGraphicFramePr/>
                <a:graphic xmlns:a="http://schemas.openxmlformats.org/drawingml/2006/main">
                  <a:graphicData uri="http://schemas.microsoft.com/office/word/2010/wordprocessingShape">
                    <wps:wsp>
                      <wps:cNvSpPr txBox="1"/>
                      <wps:spPr>
                        <a:xfrm>
                          <a:off x="0" y="0"/>
                          <a:ext cx="1851025" cy="196850"/>
                        </a:xfrm>
                        <a:prstGeom prst="rect">
                          <a:avLst/>
                        </a:prstGeom>
                        <a:noFill/>
                      </wps:spPr>
                      <wps:txbx>
                        <w:txbxContent>
                          <w:p>
                            <w:pPr>
                              <w:pStyle w:val="6"/>
                              <w:keepNext/>
                              <w:keepLines/>
                              <w:widowControl w:val="0"/>
                              <w:shd w:val="clear" w:color="auto" w:fill="auto"/>
                              <w:bidi w:val="0"/>
                              <w:spacing w:before="0" w:after="0" w:line="240" w:lineRule="auto"/>
                              <w:ind w:left="0" w:right="0" w:firstLine="0"/>
                              <w:jc w:val="left"/>
                            </w:pPr>
                            <w:bookmarkStart w:id="196" w:name="bookmark6"/>
                            <w:bookmarkStart w:id="197" w:name="bookmark4"/>
                            <w:bookmarkStart w:id="198" w:name="bookmark5"/>
                            <w:r>
                              <w:rPr>
                                <w:rFonts w:ascii="Times New Roman" w:hAnsi="Times New Roman" w:eastAsia="Times New Roman" w:cs="Times New Roman"/>
                                <w:color w:val="000000"/>
                                <w:spacing w:val="0"/>
                                <w:w w:val="100"/>
                                <w:position w:val="0"/>
                                <w:sz w:val="24"/>
                                <w:szCs w:val="24"/>
                                <w:lang w:val="en-US" w:eastAsia="en-US" w:bidi="en-US"/>
                              </w:rPr>
                              <w:t>Listening Comprehension</w:t>
                            </w:r>
                            <w:bookmarkEnd w:id="196"/>
                            <w:bookmarkEnd w:id="197"/>
                            <w:bookmarkEnd w:id="198"/>
                          </w:p>
                        </w:txbxContent>
                      </wps:txbx>
                      <wps:bodyPr wrap="none" lIns="0" tIns="0" rIns="0" bIns="0">
                        <a:noAutofit/>
                      </wps:bodyPr>
                    </wps:wsp>
                  </a:graphicData>
                </a:graphic>
              </wp:anchor>
            </w:drawing>
          </mc:Choice>
          <mc:Fallback>
            <w:pict>
              <v:shape id="Shape 7" o:spid="_x0000_s1026" o:spt="202" type="#_x0000_t202" style="position:absolute;left:0pt;margin-left:222.15pt;margin-top:17pt;height:15.5pt;width:145.75pt;mso-position-horizontal-relative:page;mso-wrap-distance-bottom:20.25pt;mso-wrap-distance-top:17pt;mso-wrap-style:none;z-index:251660288;mso-width-relative:page;mso-height-relative:page;" filled="f" stroked="f" coordsize="21600,21600" o:gfxdata="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z0X2N1wAA&#10;AAkBAAAPAAAAAAAAAAEAIAAAACIAAABkcnMvZG93bnJldi54bWxQSwECFAAUAAAACACHTuJAmWE2&#10;ea0BAABwAwAADgAAAAAAAAABACAAAAAmAQAAZHJzL2Uyb0RvYy54bWxQSwUGAAAAAAYABgBZAQAA&#10;RQUAAAAA&#10;">
                <v:fill on="f" focussize="0,0"/>
                <v:stroke on="f"/>
                <v:imagedata o:title=""/>
                <o:lock v:ext="edit" aspectratio="f"/>
                <v:textbox inset="0mm,0mm,0mm,0mm">
                  <w:txbxContent>
                    <w:p>
                      <w:pPr>
                        <w:pStyle w:val="6"/>
                        <w:keepNext/>
                        <w:keepLines/>
                        <w:widowControl w:val="0"/>
                        <w:shd w:val="clear" w:color="auto" w:fill="auto"/>
                        <w:bidi w:val="0"/>
                        <w:spacing w:before="0" w:after="0" w:line="240" w:lineRule="auto"/>
                        <w:ind w:left="0" w:right="0" w:firstLine="0"/>
                        <w:jc w:val="left"/>
                      </w:pPr>
                      <w:bookmarkStart w:id="196" w:name="bookmark6"/>
                      <w:bookmarkStart w:id="197" w:name="bookmark4"/>
                      <w:bookmarkStart w:id="198" w:name="bookmark5"/>
                      <w:r>
                        <w:rPr>
                          <w:rFonts w:ascii="Times New Roman" w:hAnsi="Times New Roman" w:eastAsia="Times New Roman" w:cs="Times New Roman"/>
                          <w:color w:val="000000"/>
                          <w:spacing w:val="0"/>
                          <w:w w:val="100"/>
                          <w:position w:val="0"/>
                          <w:sz w:val="24"/>
                          <w:szCs w:val="24"/>
                          <w:lang w:val="en-US" w:eastAsia="en-US" w:bidi="en-US"/>
                        </w:rPr>
                        <w:t>Listening Comprehension</w:t>
                      </w:r>
                      <w:bookmarkEnd w:id="196"/>
                      <w:bookmarkEnd w:id="197"/>
                      <w:bookmarkEnd w:id="198"/>
                    </w:p>
                  </w:txbxContent>
                </v:textbox>
                <w10:wrap type="topAndBottom"/>
              </v:shape>
            </w:pict>
          </mc:Fallback>
        </mc:AlternateContent>
      </w:r>
      <w:r>
        <mc:AlternateContent>
          <mc:Choice Requires="wps">
            <w:drawing>
              <wp:anchor distT="215900" distB="257175" distL="0" distR="0" simplePos="0" relativeHeight="251660288" behindDoc="0" locked="0" layoutInCell="1" allowOverlap="1">
                <wp:simplePos x="0" y="0"/>
                <wp:positionH relativeFrom="page">
                  <wp:posOffset>5672455</wp:posOffset>
                </wp:positionH>
                <wp:positionV relativeFrom="paragraph">
                  <wp:posOffset>215900</wp:posOffset>
                </wp:positionV>
                <wp:extent cx="904875" cy="196850"/>
                <wp:effectExtent l="0" t="0" r="0" b="0"/>
                <wp:wrapTopAndBottom/>
                <wp:docPr id="9" name="Shape 9"/>
                <wp:cNvGraphicFramePr/>
                <a:graphic xmlns:a="http://schemas.openxmlformats.org/drawingml/2006/main">
                  <a:graphicData uri="http://schemas.microsoft.com/office/word/2010/wordprocessingShape">
                    <wps:wsp>
                      <wps:cNvSpPr txBox="1"/>
                      <wps:spPr>
                        <a:xfrm>
                          <a:off x="0" y="0"/>
                          <a:ext cx="904875" cy="196850"/>
                        </a:xfrm>
                        <a:prstGeom prst="rect">
                          <a:avLst/>
                        </a:prstGeom>
                        <a:noFill/>
                      </wps:spPr>
                      <wps:txbx>
                        <w:txbxContent>
                          <w:p>
                            <w:pPr>
                              <w:pStyle w:val="6"/>
                              <w:keepNext/>
                              <w:keepLines/>
                              <w:widowControl w:val="0"/>
                              <w:shd w:val="clear" w:color="auto" w:fill="auto"/>
                              <w:bidi w:val="0"/>
                              <w:spacing w:before="0" w:after="0" w:line="240" w:lineRule="auto"/>
                              <w:ind w:left="0" w:right="0" w:firstLine="0"/>
                              <w:jc w:val="left"/>
                            </w:pPr>
                            <w:bookmarkStart w:id="199" w:name="bookmark9"/>
                            <w:bookmarkStart w:id="200" w:name="bookmark8"/>
                            <w:bookmarkStart w:id="201" w:name="bookmark7"/>
                            <w:r>
                              <w:rPr>
                                <w:rFonts w:ascii="Times New Roman" w:hAnsi="Times New Roman" w:eastAsia="Times New Roman" w:cs="Times New Roman"/>
                                <w:color w:val="000000"/>
                                <w:spacing w:val="0"/>
                                <w:w w:val="100"/>
                                <w:position w:val="0"/>
                                <w:sz w:val="24"/>
                                <w:szCs w:val="24"/>
                                <w:lang w:val="en-US" w:eastAsia="en-US" w:bidi="en-US"/>
                              </w:rPr>
                              <w:t>(30 minutes)</w:t>
                            </w:r>
                            <w:bookmarkEnd w:id="199"/>
                            <w:bookmarkEnd w:id="200"/>
                            <w:bookmarkEnd w:id="201"/>
                          </w:p>
                        </w:txbxContent>
                      </wps:txbx>
                      <wps:bodyPr wrap="none" lIns="0" tIns="0" rIns="0" bIns="0">
                        <a:noAutofit/>
                      </wps:bodyPr>
                    </wps:wsp>
                  </a:graphicData>
                </a:graphic>
              </wp:anchor>
            </w:drawing>
          </mc:Choice>
          <mc:Fallback>
            <w:pict>
              <v:shape id="Shape 9" o:spid="_x0000_s1026" o:spt="202" type="#_x0000_t202" style="position:absolute;left:0pt;margin-left:446.65pt;margin-top:17pt;height:15.5pt;width:71.25pt;mso-position-horizontal-relative:page;mso-wrap-distance-bottom:20.25pt;mso-wrap-distance-top:17pt;mso-wrap-style:none;z-index:251660288;mso-width-relative:page;mso-height-relative:page;" filled="f" stroked="f" coordsize="21600,21600" o:gfxdata="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uTIyx1wAA&#10;AAoBAAAPAAAAAAAAAAEAIAAAACIAAABkcnMvZG93bnJldi54bWxQSwECFAAUAAAACACHTuJAd9GP&#10;760BAABvAwAADgAAAAAAAAABACAAAAAmAQAAZHJzL2Uyb0RvYy54bWxQSwUGAAAAAAYABgBZAQAA&#10;RQUAAAAA&#10;">
                <v:fill on="f" focussize="0,0"/>
                <v:stroke on="f"/>
                <v:imagedata o:title=""/>
                <o:lock v:ext="edit" aspectratio="f"/>
                <v:textbox inset="0mm,0mm,0mm,0mm">
                  <w:txbxContent>
                    <w:p>
                      <w:pPr>
                        <w:pStyle w:val="6"/>
                        <w:keepNext/>
                        <w:keepLines/>
                        <w:widowControl w:val="0"/>
                        <w:shd w:val="clear" w:color="auto" w:fill="auto"/>
                        <w:bidi w:val="0"/>
                        <w:spacing w:before="0" w:after="0" w:line="240" w:lineRule="auto"/>
                        <w:ind w:left="0" w:right="0" w:firstLine="0"/>
                        <w:jc w:val="left"/>
                      </w:pPr>
                      <w:bookmarkStart w:id="199" w:name="bookmark9"/>
                      <w:bookmarkStart w:id="200" w:name="bookmark8"/>
                      <w:bookmarkStart w:id="201" w:name="bookmark7"/>
                      <w:r>
                        <w:rPr>
                          <w:rFonts w:ascii="Times New Roman" w:hAnsi="Times New Roman" w:eastAsia="Times New Roman" w:cs="Times New Roman"/>
                          <w:color w:val="000000"/>
                          <w:spacing w:val="0"/>
                          <w:w w:val="100"/>
                          <w:position w:val="0"/>
                          <w:sz w:val="24"/>
                          <w:szCs w:val="24"/>
                          <w:lang w:val="en-US" w:eastAsia="en-US" w:bidi="en-US"/>
                        </w:rPr>
                        <w:t>(30 minutes)</w:t>
                      </w:r>
                      <w:bookmarkEnd w:id="199"/>
                      <w:bookmarkEnd w:id="200"/>
                      <w:bookmarkEnd w:id="201"/>
                    </w:p>
                  </w:txbxContent>
                </v:textbox>
                <w10:wrap type="topAndBottom"/>
              </v:shape>
            </w:pict>
          </mc:Fallback>
        </mc:AlternateContent>
      </w:r>
    </w:p>
    <w:p>
      <w:pPr>
        <w:widowControl w:val="0"/>
        <w:spacing w:line="1" w:lineRule="exact"/>
      </w:pPr>
      <w:r>
        <mc:AlternateContent>
          <mc:Choice Requires="wps">
            <w:drawing>
              <wp:anchor distT="0" distB="0" distL="114300" distR="114300" simplePos="0" relativeHeight="251660288" behindDoc="0" locked="0" layoutInCell="1" allowOverlap="1">
                <wp:simplePos x="0" y="0"/>
                <wp:positionH relativeFrom="page">
                  <wp:posOffset>4027805</wp:posOffset>
                </wp:positionH>
                <wp:positionV relativeFrom="paragraph">
                  <wp:posOffset>1349375</wp:posOffset>
                </wp:positionV>
                <wp:extent cx="2454275" cy="1520825"/>
                <wp:effectExtent l="0" t="0" r="0" b="0"/>
                <wp:wrapSquare wrapText="left"/>
                <wp:docPr id="11" name="Shape 11"/>
                <wp:cNvGraphicFramePr/>
                <a:graphic xmlns:a="http://schemas.openxmlformats.org/drawingml/2006/main">
                  <a:graphicData uri="http://schemas.microsoft.com/office/word/2010/wordprocessingShape">
                    <wps:wsp>
                      <wps:cNvSpPr txBox="1"/>
                      <wps:spPr>
                        <a:xfrm>
                          <a:off x="0" y="0"/>
                          <a:ext cx="2454275" cy="1520825"/>
                        </a:xfrm>
                        <a:prstGeom prst="rect">
                          <a:avLst/>
                        </a:prstGeom>
                        <a:noFill/>
                      </wps:spPr>
                      <wps:txbx>
                        <w:txbxContent>
                          <w:p>
                            <w:pPr>
                              <w:pStyle w:val="12"/>
                              <w:keepNext w:val="0"/>
                              <w:keepLines w:val="0"/>
                              <w:widowControl w:val="0"/>
                              <w:numPr>
                                <w:ilvl w:val="0"/>
                                <w:numId w:val="1"/>
                              </w:numPr>
                              <w:shd w:val="clear" w:color="auto" w:fill="auto"/>
                              <w:tabs>
                                <w:tab w:val="left" w:pos="295"/>
                              </w:tabs>
                              <w:bidi w:val="0"/>
                              <w:spacing w:before="0" w:line="240" w:lineRule="auto"/>
                              <w:ind w:left="0" w:right="0" w:firstLine="0"/>
                              <w:jc w:val="left"/>
                            </w:pPr>
                            <w:bookmarkStart w:id="202" w:name="bookmark16"/>
                            <w:bookmarkEnd w:id="202"/>
                            <w:r>
                              <w:rPr>
                                <w:rFonts w:ascii="Times New Roman" w:hAnsi="Times New Roman" w:eastAsia="Times New Roman" w:cs="Times New Roman"/>
                                <w:color w:val="000000"/>
                                <w:spacing w:val="0"/>
                                <w:w w:val="100"/>
                                <w:position w:val="0"/>
                                <w:lang w:val="en-US" w:eastAsia="en-US" w:bidi="en-US"/>
                              </w:rPr>
                              <w:t>He is an author of fiction.</w:t>
                            </w:r>
                          </w:p>
                          <w:p>
                            <w:pPr>
                              <w:pStyle w:val="12"/>
                              <w:keepNext w:val="0"/>
                              <w:keepLines w:val="0"/>
                              <w:widowControl w:val="0"/>
                              <w:numPr>
                                <w:ilvl w:val="0"/>
                                <w:numId w:val="2"/>
                              </w:numPr>
                              <w:shd w:val="clear" w:color="auto" w:fill="auto"/>
                              <w:tabs>
                                <w:tab w:val="left" w:pos="315"/>
                              </w:tabs>
                              <w:bidi w:val="0"/>
                              <w:spacing w:before="0" w:after="260" w:line="240" w:lineRule="auto"/>
                              <w:ind w:left="0" w:right="0" w:firstLine="0"/>
                              <w:jc w:val="left"/>
                            </w:pPr>
                            <w:bookmarkStart w:id="203" w:name="bookmark17"/>
                            <w:bookmarkEnd w:id="203"/>
                            <w:r>
                              <w:rPr>
                                <w:rFonts w:ascii="Times New Roman" w:hAnsi="Times New Roman" w:eastAsia="Times New Roman" w:cs="Times New Roman"/>
                                <w:color w:val="000000"/>
                                <w:spacing w:val="0"/>
                                <w:w w:val="100"/>
                                <w:position w:val="0"/>
                                <w:lang w:val="en-US" w:eastAsia="en-US" w:bidi="en-US"/>
                              </w:rPr>
                              <w:t>He is a father of four kids.</w:t>
                            </w:r>
                          </w:p>
                          <w:p>
                            <w:pPr>
                              <w:pStyle w:val="12"/>
                              <w:keepNext w:val="0"/>
                              <w:keepLines w:val="0"/>
                              <w:widowControl w:val="0"/>
                              <w:numPr>
                                <w:ilvl w:val="0"/>
                                <w:numId w:val="3"/>
                              </w:numPr>
                              <w:shd w:val="clear" w:color="auto" w:fill="auto"/>
                              <w:tabs>
                                <w:tab w:val="left" w:pos="295"/>
                              </w:tabs>
                              <w:bidi w:val="0"/>
                              <w:spacing w:before="0" w:line="240" w:lineRule="auto"/>
                              <w:ind w:left="0" w:right="0" w:firstLine="0"/>
                              <w:jc w:val="left"/>
                            </w:pPr>
                            <w:bookmarkStart w:id="204" w:name="bookmark18"/>
                            <w:bookmarkEnd w:id="204"/>
                            <w:r>
                              <w:rPr>
                                <w:rFonts w:ascii="Times New Roman" w:hAnsi="Times New Roman" w:eastAsia="Times New Roman" w:cs="Times New Roman"/>
                                <w:color w:val="000000"/>
                                <w:spacing w:val="0"/>
                                <w:w w:val="100"/>
                                <w:position w:val="0"/>
                                <w:lang w:val="en-US" w:eastAsia="en-US" w:bidi="en-US"/>
                              </w:rPr>
                              <w:t>They are a headache to their parents.</w:t>
                            </w:r>
                          </w:p>
                          <w:p>
                            <w:pPr>
                              <w:pStyle w:val="12"/>
                              <w:keepNext w:val="0"/>
                              <w:keepLines w:val="0"/>
                              <w:widowControl w:val="0"/>
                              <w:numPr>
                                <w:ilvl w:val="0"/>
                                <w:numId w:val="4"/>
                              </w:numPr>
                              <w:shd w:val="clear" w:color="auto" w:fill="auto"/>
                              <w:tabs>
                                <w:tab w:val="left" w:pos="310"/>
                              </w:tabs>
                              <w:bidi w:val="0"/>
                              <w:spacing w:before="0" w:after="260" w:line="240" w:lineRule="auto"/>
                              <w:ind w:left="0" w:right="0" w:firstLine="0"/>
                              <w:jc w:val="left"/>
                            </w:pPr>
                            <w:bookmarkStart w:id="205" w:name="bookmark19"/>
                            <w:bookmarkEnd w:id="205"/>
                            <w:r>
                              <w:rPr>
                                <w:rFonts w:ascii="Times New Roman" w:hAnsi="Times New Roman" w:eastAsia="Times New Roman" w:cs="Times New Roman"/>
                                <w:color w:val="000000"/>
                                <w:spacing w:val="0"/>
                                <w:w w:val="100"/>
                                <w:position w:val="0"/>
                                <w:lang w:val="en-US" w:eastAsia="en-US" w:bidi="en-US"/>
                              </w:rPr>
                              <w:t>They are ignorant of politics.</w:t>
                            </w:r>
                          </w:p>
                          <w:p>
                            <w:pPr>
                              <w:pStyle w:val="12"/>
                              <w:keepNext w:val="0"/>
                              <w:keepLines w:val="0"/>
                              <w:widowControl w:val="0"/>
                              <w:numPr>
                                <w:ilvl w:val="0"/>
                                <w:numId w:val="5"/>
                              </w:numPr>
                              <w:shd w:val="clear" w:color="auto" w:fill="auto"/>
                              <w:tabs>
                                <w:tab w:val="left" w:pos="295"/>
                              </w:tabs>
                              <w:bidi w:val="0"/>
                              <w:spacing w:before="0" w:line="240" w:lineRule="auto"/>
                              <w:ind w:left="0" w:right="0" w:firstLine="0"/>
                              <w:jc w:val="left"/>
                            </w:pPr>
                            <w:bookmarkStart w:id="206" w:name="bookmark20"/>
                            <w:bookmarkEnd w:id="206"/>
                            <w:r>
                              <w:rPr>
                                <w:rFonts w:ascii="Times New Roman" w:hAnsi="Times New Roman" w:eastAsia="Times New Roman" w:cs="Times New Roman"/>
                                <w:color w:val="000000"/>
                                <w:spacing w:val="0"/>
                                <w:w w:val="100"/>
                                <w:position w:val="0"/>
                                <w:lang w:val="en-US" w:eastAsia="en-US" w:bidi="en-US"/>
                              </w:rPr>
                              <w:t>He gives them encouragement.</w:t>
                            </w:r>
                          </w:p>
                          <w:p>
                            <w:pPr>
                              <w:pStyle w:val="12"/>
                              <w:keepNext w:val="0"/>
                              <w:keepLines w:val="0"/>
                              <w:widowControl w:val="0"/>
                              <w:numPr>
                                <w:ilvl w:val="0"/>
                                <w:numId w:val="6"/>
                              </w:numPr>
                              <w:shd w:val="clear" w:color="auto" w:fill="auto"/>
                              <w:tabs>
                                <w:tab w:val="left" w:pos="315"/>
                              </w:tabs>
                              <w:bidi w:val="0"/>
                              <w:spacing w:before="0" w:after="180" w:line="240" w:lineRule="auto"/>
                              <w:ind w:left="0" w:right="0" w:firstLine="0"/>
                              <w:jc w:val="left"/>
                            </w:pPr>
                            <w:bookmarkStart w:id="207" w:name="bookmark21"/>
                            <w:bookmarkEnd w:id="207"/>
                            <w:r>
                              <w:rPr>
                                <w:rFonts w:ascii="Times New Roman" w:hAnsi="Times New Roman" w:eastAsia="Times New Roman" w:cs="Times New Roman"/>
                                <w:color w:val="000000"/>
                                <w:spacing w:val="0"/>
                                <w:w w:val="100"/>
                                <w:position w:val="0"/>
                                <w:lang w:val="en-US" w:eastAsia="en-US" w:bidi="en-US"/>
                              </w:rPr>
                              <w:t>He teaches them proofreading.</w:t>
                            </w:r>
                          </w:p>
                        </w:txbxContent>
                      </wps:txbx>
                      <wps:bodyPr lIns="0" tIns="0" rIns="0" bIns="0">
                        <a:noAutofit/>
                      </wps:bodyPr>
                    </wps:wsp>
                  </a:graphicData>
                </a:graphic>
              </wp:anchor>
            </w:drawing>
          </mc:Choice>
          <mc:Fallback>
            <w:pict>
              <v:shape id="Shape 11" o:spid="_x0000_s1026" o:spt="202" type="#_x0000_t202" style="position:absolute;left:0pt;margin-left:317.15pt;margin-top:106.25pt;height:119.75pt;width:193.25pt;mso-position-horizontal-relative:page;mso-wrap-distance-bottom:0pt;mso-wrap-distance-left:9pt;mso-wrap-distance-right:9pt;mso-wrap-distance-top:0pt;z-index:251660288;mso-width-relative:page;mso-height-relative:page;" filled="f" stroked="f" coordsize="21600,21600" o:gfxdata="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bTkwdoAAAAMAQAA&#10;DwAAAAAAAAABACAAAAAiAAAAZHJzL2Rvd25yZXYueG1sUEsBAhQAFAAAAAgAh07iQME3faSlAQAA&#10;ZwMAAA4AAAAAAAAAAQAgAAAAKQEAAGRycy9lMm9Eb2MueG1sUEsFBgAAAAAGAAYAWQEAAEAFAAAA&#10;AA==&#10;">
                <v:fill on="f" focussize="0,0"/>
                <v:stroke on="f"/>
                <v:imagedata o:title=""/>
                <o:lock v:ext="edit" aspectratio="f"/>
                <v:textbox inset="0mm,0mm,0mm,0mm">
                  <w:txbxContent>
                    <w:p>
                      <w:pPr>
                        <w:pStyle w:val="12"/>
                        <w:keepNext w:val="0"/>
                        <w:keepLines w:val="0"/>
                        <w:widowControl w:val="0"/>
                        <w:numPr>
                          <w:ilvl w:val="0"/>
                          <w:numId w:val="1"/>
                        </w:numPr>
                        <w:shd w:val="clear" w:color="auto" w:fill="auto"/>
                        <w:tabs>
                          <w:tab w:val="left" w:pos="295"/>
                        </w:tabs>
                        <w:bidi w:val="0"/>
                        <w:spacing w:before="0" w:line="240" w:lineRule="auto"/>
                        <w:ind w:left="0" w:right="0" w:firstLine="0"/>
                        <w:jc w:val="left"/>
                      </w:pPr>
                      <w:bookmarkStart w:id="202" w:name="bookmark16"/>
                      <w:bookmarkEnd w:id="202"/>
                      <w:r>
                        <w:rPr>
                          <w:rFonts w:ascii="Times New Roman" w:hAnsi="Times New Roman" w:eastAsia="Times New Roman" w:cs="Times New Roman"/>
                          <w:color w:val="000000"/>
                          <w:spacing w:val="0"/>
                          <w:w w:val="100"/>
                          <w:position w:val="0"/>
                          <w:lang w:val="en-US" w:eastAsia="en-US" w:bidi="en-US"/>
                        </w:rPr>
                        <w:t>He is an author of fiction.</w:t>
                      </w:r>
                    </w:p>
                    <w:p>
                      <w:pPr>
                        <w:pStyle w:val="12"/>
                        <w:keepNext w:val="0"/>
                        <w:keepLines w:val="0"/>
                        <w:widowControl w:val="0"/>
                        <w:numPr>
                          <w:ilvl w:val="0"/>
                          <w:numId w:val="2"/>
                        </w:numPr>
                        <w:shd w:val="clear" w:color="auto" w:fill="auto"/>
                        <w:tabs>
                          <w:tab w:val="left" w:pos="315"/>
                        </w:tabs>
                        <w:bidi w:val="0"/>
                        <w:spacing w:before="0" w:after="260" w:line="240" w:lineRule="auto"/>
                        <w:ind w:left="0" w:right="0" w:firstLine="0"/>
                        <w:jc w:val="left"/>
                      </w:pPr>
                      <w:bookmarkStart w:id="203" w:name="bookmark17"/>
                      <w:bookmarkEnd w:id="203"/>
                      <w:r>
                        <w:rPr>
                          <w:rFonts w:ascii="Times New Roman" w:hAnsi="Times New Roman" w:eastAsia="Times New Roman" w:cs="Times New Roman"/>
                          <w:color w:val="000000"/>
                          <w:spacing w:val="0"/>
                          <w:w w:val="100"/>
                          <w:position w:val="0"/>
                          <w:lang w:val="en-US" w:eastAsia="en-US" w:bidi="en-US"/>
                        </w:rPr>
                        <w:t>He is a father of four kids.</w:t>
                      </w:r>
                    </w:p>
                    <w:p>
                      <w:pPr>
                        <w:pStyle w:val="12"/>
                        <w:keepNext w:val="0"/>
                        <w:keepLines w:val="0"/>
                        <w:widowControl w:val="0"/>
                        <w:numPr>
                          <w:ilvl w:val="0"/>
                          <w:numId w:val="3"/>
                        </w:numPr>
                        <w:shd w:val="clear" w:color="auto" w:fill="auto"/>
                        <w:tabs>
                          <w:tab w:val="left" w:pos="295"/>
                        </w:tabs>
                        <w:bidi w:val="0"/>
                        <w:spacing w:before="0" w:line="240" w:lineRule="auto"/>
                        <w:ind w:left="0" w:right="0" w:firstLine="0"/>
                        <w:jc w:val="left"/>
                      </w:pPr>
                      <w:bookmarkStart w:id="204" w:name="bookmark18"/>
                      <w:bookmarkEnd w:id="204"/>
                      <w:r>
                        <w:rPr>
                          <w:rFonts w:ascii="Times New Roman" w:hAnsi="Times New Roman" w:eastAsia="Times New Roman" w:cs="Times New Roman"/>
                          <w:color w:val="000000"/>
                          <w:spacing w:val="0"/>
                          <w:w w:val="100"/>
                          <w:position w:val="0"/>
                          <w:lang w:val="en-US" w:eastAsia="en-US" w:bidi="en-US"/>
                        </w:rPr>
                        <w:t>They are a headache to their parents.</w:t>
                      </w:r>
                    </w:p>
                    <w:p>
                      <w:pPr>
                        <w:pStyle w:val="12"/>
                        <w:keepNext w:val="0"/>
                        <w:keepLines w:val="0"/>
                        <w:widowControl w:val="0"/>
                        <w:numPr>
                          <w:ilvl w:val="0"/>
                          <w:numId w:val="4"/>
                        </w:numPr>
                        <w:shd w:val="clear" w:color="auto" w:fill="auto"/>
                        <w:tabs>
                          <w:tab w:val="left" w:pos="310"/>
                        </w:tabs>
                        <w:bidi w:val="0"/>
                        <w:spacing w:before="0" w:after="260" w:line="240" w:lineRule="auto"/>
                        <w:ind w:left="0" w:right="0" w:firstLine="0"/>
                        <w:jc w:val="left"/>
                      </w:pPr>
                      <w:bookmarkStart w:id="205" w:name="bookmark19"/>
                      <w:bookmarkEnd w:id="205"/>
                      <w:r>
                        <w:rPr>
                          <w:rFonts w:ascii="Times New Roman" w:hAnsi="Times New Roman" w:eastAsia="Times New Roman" w:cs="Times New Roman"/>
                          <w:color w:val="000000"/>
                          <w:spacing w:val="0"/>
                          <w:w w:val="100"/>
                          <w:position w:val="0"/>
                          <w:lang w:val="en-US" w:eastAsia="en-US" w:bidi="en-US"/>
                        </w:rPr>
                        <w:t>They are ignorant of politics.</w:t>
                      </w:r>
                    </w:p>
                    <w:p>
                      <w:pPr>
                        <w:pStyle w:val="12"/>
                        <w:keepNext w:val="0"/>
                        <w:keepLines w:val="0"/>
                        <w:widowControl w:val="0"/>
                        <w:numPr>
                          <w:ilvl w:val="0"/>
                          <w:numId w:val="5"/>
                        </w:numPr>
                        <w:shd w:val="clear" w:color="auto" w:fill="auto"/>
                        <w:tabs>
                          <w:tab w:val="left" w:pos="295"/>
                        </w:tabs>
                        <w:bidi w:val="0"/>
                        <w:spacing w:before="0" w:line="240" w:lineRule="auto"/>
                        <w:ind w:left="0" w:right="0" w:firstLine="0"/>
                        <w:jc w:val="left"/>
                      </w:pPr>
                      <w:bookmarkStart w:id="206" w:name="bookmark20"/>
                      <w:bookmarkEnd w:id="206"/>
                      <w:r>
                        <w:rPr>
                          <w:rFonts w:ascii="Times New Roman" w:hAnsi="Times New Roman" w:eastAsia="Times New Roman" w:cs="Times New Roman"/>
                          <w:color w:val="000000"/>
                          <w:spacing w:val="0"/>
                          <w:w w:val="100"/>
                          <w:position w:val="0"/>
                          <w:lang w:val="en-US" w:eastAsia="en-US" w:bidi="en-US"/>
                        </w:rPr>
                        <w:t>He gives them encouragement.</w:t>
                      </w:r>
                    </w:p>
                    <w:p>
                      <w:pPr>
                        <w:pStyle w:val="12"/>
                        <w:keepNext w:val="0"/>
                        <w:keepLines w:val="0"/>
                        <w:widowControl w:val="0"/>
                        <w:numPr>
                          <w:ilvl w:val="0"/>
                          <w:numId w:val="6"/>
                        </w:numPr>
                        <w:shd w:val="clear" w:color="auto" w:fill="auto"/>
                        <w:tabs>
                          <w:tab w:val="left" w:pos="315"/>
                        </w:tabs>
                        <w:bidi w:val="0"/>
                        <w:spacing w:before="0" w:after="180" w:line="240" w:lineRule="auto"/>
                        <w:ind w:left="0" w:right="0" w:firstLine="0"/>
                        <w:jc w:val="left"/>
                      </w:pPr>
                      <w:bookmarkStart w:id="207" w:name="bookmark21"/>
                      <w:bookmarkEnd w:id="207"/>
                      <w:r>
                        <w:rPr>
                          <w:rFonts w:ascii="Times New Roman" w:hAnsi="Times New Roman" w:eastAsia="Times New Roman" w:cs="Times New Roman"/>
                          <w:color w:val="000000"/>
                          <w:spacing w:val="0"/>
                          <w:w w:val="100"/>
                          <w:position w:val="0"/>
                          <w:lang w:val="en-US" w:eastAsia="en-US" w:bidi="en-US"/>
                        </w:rPr>
                        <w:t>He teaches them proofreading.</w:t>
                      </w:r>
                    </w:p>
                  </w:txbxContent>
                </v:textbox>
                <w10:wrap type="square" side="left"/>
              </v:shape>
            </w:pict>
          </mc:Fallback>
        </mc:AlternateContent>
      </w:r>
      <w:r>
        <mc:AlternateContent>
          <mc:Choice Requires="wps">
            <w:drawing>
              <wp:anchor distT="0" distB="1565275" distL="114300" distR="114300" simplePos="0" relativeHeight="251660288" behindDoc="0" locked="0" layoutInCell="1" allowOverlap="1">
                <wp:simplePos x="0" y="0"/>
                <wp:positionH relativeFrom="page">
                  <wp:posOffset>4027805</wp:posOffset>
                </wp:positionH>
                <wp:positionV relativeFrom="paragraph">
                  <wp:posOffset>4368800</wp:posOffset>
                </wp:positionV>
                <wp:extent cx="2206625" cy="968375"/>
                <wp:effectExtent l="0" t="0" r="0" b="0"/>
                <wp:wrapSquare wrapText="left"/>
                <wp:docPr id="13" name="Shape 13"/>
                <wp:cNvGraphicFramePr/>
                <a:graphic xmlns:a="http://schemas.openxmlformats.org/drawingml/2006/main">
                  <a:graphicData uri="http://schemas.microsoft.com/office/word/2010/wordprocessingShape">
                    <wps:wsp>
                      <wps:cNvSpPr txBox="1"/>
                      <wps:spPr>
                        <a:xfrm>
                          <a:off x="0" y="0"/>
                          <a:ext cx="2206625" cy="968375"/>
                        </a:xfrm>
                        <a:prstGeom prst="rect">
                          <a:avLst/>
                        </a:prstGeom>
                        <a:noFill/>
                      </wps:spPr>
                      <wps:txbx>
                        <w:txbxContent>
                          <w:p>
                            <w:pPr>
                              <w:pStyle w:val="12"/>
                              <w:keepNext w:val="0"/>
                              <w:keepLines w:val="0"/>
                              <w:widowControl w:val="0"/>
                              <w:numPr>
                                <w:ilvl w:val="0"/>
                                <w:numId w:val="7"/>
                              </w:numPr>
                              <w:shd w:val="clear" w:color="auto" w:fill="auto"/>
                              <w:tabs>
                                <w:tab w:val="left" w:pos="305"/>
                              </w:tabs>
                              <w:bidi w:val="0"/>
                              <w:spacing w:before="0" w:line="240" w:lineRule="auto"/>
                              <w:ind w:left="0" w:right="0" w:firstLine="0"/>
                              <w:jc w:val="left"/>
                            </w:pPr>
                            <w:bookmarkStart w:id="208" w:name="bookmark22"/>
                            <w:bookmarkEnd w:id="208"/>
                            <w:r>
                              <w:rPr>
                                <w:rFonts w:ascii="Times New Roman" w:hAnsi="Times New Roman" w:eastAsia="Times New Roman" w:cs="Times New Roman"/>
                                <w:color w:val="000000"/>
                                <w:spacing w:val="0"/>
                                <w:w w:val="100"/>
                                <w:position w:val="0"/>
                                <w:lang w:val="en-US" w:eastAsia="en-US" w:bidi="en-US"/>
                              </w:rPr>
                              <w:t>She is a main street store owner.</w:t>
                            </w:r>
                          </w:p>
                          <w:p>
                            <w:pPr>
                              <w:pStyle w:val="12"/>
                              <w:keepNext w:val="0"/>
                              <w:keepLines w:val="0"/>
                              <w:widowControl w:val="0"/>
                              <w:numPr>
                                <w:ilvl w:val="0"/>
                                <w:numId w:val="8"/>
                              </w:numPr>
                              <w:shd w:val="clear" w:color="auto" w:fill="auto"/>
                              <w:tabs>
                                <w:tab w:val="left" w:pos="325"/>
                              </w:tabs>
                              <w:bidi w:val="0"/>
                              <w:spacing w:before="0" w:after="260" w:line="240" w:lineRule="auto"/>
                              <w:ind w:left="0" w:right="0" w:firstLine="0"/>
                              <w:jc w:val="left"/>
                            </w:pPr>
                            <w:bookmarkStart w:id="209" w:name="bookmark23"/>
                            <w:bookmarkEnd w:id="209"/>
                            <w:r>
                              <w:rPr>
                                <w:rFonts w:ascii="Times New Roman" w:hAnsi="Times New Roman" w:eastAsia="Times New Roman" w:cs="Times New Roman"/>
                                <w:color w:val="000000"/>
                                <w:spacing w:val="0"/>
                                <w:w w:val="100"/>
                                <w:position w:val="0"/>
                                <w:lang w:val="en-US" w:eastAsia="en-US" w:bidi="en-US"/>
                              </w:rPr>
                              <w:t>She is a successful entrepreneur.</w:t>
                            </w:r>
                          </w:p>
                          <w:p>
                            <w:pPr>
                              <w:pStyle w:val="12"/>
                              <w:keepNext w:val="0"/>
                              <w:keepLines w:val="0"/>
                              <w:widowControl w:val="0"/>
                              <w:numPr>
                                <w:ilvl w:val="0"/>
                                <w:numId w:val="9"/>
                              </w:numPr>
                              <w:shd w:val="clear" w:color="auto" w:fill="auto"/>
                              <w:tabs>
                                <w:tab w:val="left" w:pos="295"/>
                              </w:tabs>
                              <w:bidi w:val="0"/>
                              <w:spacing w:before="0" w:line="240" w:lineRule="auto"/>
                              <w:ind w:left="0" w:right="0" w:firstLine="0"/>
                              <w:jc w:val="left"/>
                            </w:pPr>
                            <w:bookmarkStart w:id="210" w:name="bookmark24"/>
                            <w:bookmarkEnd w:id="210"/>
                            <w:r>
                              <w:rPr>
                                <w:rFonts w:ascii="Times New Roman" w:hAnsi="Times New Roman" w:eastAsia="Times New Roman" w:cs="Times New Roman"/>
                                <w:color w:val="000000"/>
                                <w:spacing w:val="0"/>
                                <w:w w:val="100"/>
                                <w:position w:val="0"/>
                                <w:lang w:val="en-US" w:eastAsia="en-US" w:bidi="en-US"/>
                              </w:rPr>
                              <w:t>They showed her natural talent.</w:t>
                            </w:r>
                          </w:p>
                          <w:p>
                            <w:pPr>
                              <w:pStyle w:val="12"/>
                              <w:keepNext w:val="0"/>
                              <w:keepLines w:val="0"/>
                              <w:widowControl w:val="0"/>
                              <w:numPr>
                                <w:ilvl w:val="0"/>
                                <w:numId w:val="10"/>
                              </w:numPr>
                              <w:shd w:val="clear" w:color="auto" w:fill="auto"/>
                              <w:tabs>
                                <w:tab w:val="left" w:pos="310"/>
                              </w:tabs>
                              <w:bidi w:val="0"/>
                              <w:spacing w:before="0" w:after="180" w:line="240" w:lineRule="auto"/>
                              <w:ind w:left="0" w:right="0" w:firstLine="0"/>
                              <w:jc w:val="left"/>
                            </w:pPr>
                            <w:bookmarkStart w:id="211" w:name="bookmark25"/>
                            <w:bookmarkEnd w:id="211"/>
                            <w:r>
                              <w:rPr>
                                <w:rFonts w:ascii="Times New Roman" w:hAnsi="Times New Roman" w:eastAsia="Times New Roman" w:cs="Times New Roman"/>
                                <w:color w:val="000000"/>
                                <w:spacing w:val="0"/>
                                <w:w w:val="100"/>
                                <w:position w:val="0"/>
                                <w:lang w:val="en-US" w:eastAsia="en-US" w:bidi="en-US"/>
                              </w:rPr>
                              <w:t>They were mostly failures.</w:t>
                            </w:r>
                          </w:p>
                        </w:txbxContent>
                      </wps:txbx>
                      <wps:bodyPr lIns="0" tIns="0" rIns="0" bIns="0">
                        <a:noAutofit/>
                      </wps:bodyPr>
                    </wps:wsp>
                  </a:graphicData>
                </a:graphic>
              </wp:anchor>
            </w:drawing>
          </mc:Choice>
          <mc:Fallback>
            <w:pict>
              <v:shape id="Shape 13" o:spid="_x0000_s1026" o:spt="202" type="#_x0000_t202" style="position:absolute;left:0pt;margin-left:317.15pt;margin-top:344pt;height:76.25pt;width:173.75pt;mso-position-horizontal-relative:page;mso-wrap-distance-bottom:123.25pt;mso-wrap-distance-left:9pt;mso-wrap-distance-right:9pt;mso-wrap-distance-top:0pt;z-index:251660288;mso-width-relative:page;mso-height-relative:page;" filled="f" stroked="f" coordsize="21600,21600" o:gfxdata="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LI3sedoAAAALAQAA&#10;DwAAAAAAAAABACAAAAAiAAAAZHJzL2Rvd25yZXYueG1sUEsBAhQAFAAAAAgAh07iQOFnUoylAQAA&#10;ZgMAAA4AAAAAAAAAAQAgAAAAKQEAAGRycy9lMm9Eb2MueG1sUEsFBgAAAAAGAAYAWQEAAEAFAAAA&#10;AA==&#10;">
                <v:fill on="f" focussize="0,0"/>
                <v:stroke on="f"/>
                <v:imagedata o:title=""/>
                <o:lock v:ext="edit" aspectratio="f"/>
                <v:textbox inset="0mm,0mm,0mm,0mm">
                  <w:txbxContent>
                    <w:p>
                      <w:pPr>
                        <w:pStyle w:val="12"/>
                        <w:keepNext w:val="0"/>
                        <w:keepLines w:val="0"/>
                        <w:widowControl w:val="0"/>
                        <w:numPr>
                          <w:ilvl w:val="0"/>
                          <w:numId w:val="7"/>
                        </w:numPr>
                        <w:shd w:val="clear" w:color="auto" w:fill="auto"/>
                        <w:tabs>
                          <w:tab w:val="left" w:pos="305"/>
                        </w:tabs>
                        <w:bidi w:val="0"/>
                        <w:spacing w:before="0" w:line="240" w:lineRule="auto"/>
                        <w:ind w:left="0" w:right="0" w:firstLine="0"/>
                        <w:jc w:val="left"/>
                      </w:pPr>
                      <w:bookmarkStart w:id="208" w:name="bookmark22"/>
                      <w:bookmarkEnd w:id="208"/>
                      <w:r>
                        <w:rPr>
                          <w:rFonts w:ascii="Times New Roman" w:hAnsi="Times New Roman" w:eastAsia="Times New Roman" w:cs="Times New Roman"/>
                          <w:color w:val="000000"/>
                          <w:spacing w:val="0"/>
                          <w:w w:val="100"/>
                          <w:position w:val="0"/>
                          <w:lang w:val="en-US" w:eastAsia="en-US" w:bidi="en-US"/>
                        </w:rPr>
                        <w:t>She is a main street store owner.</w:t>
                      </w:r>
                    </w:p>
                    <w:p>
                      <w:pPr>
                        <w:pStyle w:val="12"/>
                        <w:keepNext w:val="0"/>
                        <w:keepLines w:val="0"/>
                        <w:widowControl w:val="0"/>
                        <w:numPr>
                          <w:ilvl w:val="0"/>
                          <w:numId w:val="8"/>
                        </w:numPr>
                        <w:shd w:val="clear" w:color="auto" w:fill="auto"/>
                        <w:tabs>
                          <w:tab w:val="left" w:pos="325"/>
                        </w:tabs>
                        <w:bidi w:val="0"/>
                        <w:spacing w:before="0" w:after="260" w:line="240" w:lineRule="auto"/>
                        <w:ind w:left="0" w:right="0" w:firstLine="0"/>
                        <w:jc w:val="left"/>
                      </w:pPr>
                      <w:bookmarkStart w:id="209" w:name="bookmark23"/>
                      <w:bookmarkEnd w:id="209"/>
                      <w:r>
                        <w:rPr>
                          <w:rFonts w:ascii="Times New Roman" w:hAnsi="Times New Roman" w:eastAsia="Times New Roman" w:cs="Times New Roman"/>
                          <w:color w:val="000000"/>
                          <w:spacing w:val="0"/>
                          <w:w w:val="100"/>
                          <w:position w:val="0"/>
                          <w:lang w:val="en-US" w:eastAsia="en-US" w:bidi="en-US"/>
                        </w:rPr>
                        <w:t>She is a successful entrepreneur.</w:t>
                      </w:r>
                    </w:p>
                    <w:p>
                      <w:pPr>
                        <w:pStyle w:val="12"/>
                        <w:keepNext w:val="0"/>
                        <w:keepLines w:val="0"/>
                        <w:widowControl w:val="0"/>
                        <w:numPr>
                          <w:ilvl w:val="0"/>
                          <w:numId w:val="9"/>
                        </w:numPr>
                        <w:shd w:val="clear" w:color="auto" w:fill="auto"/>
                        <w:tabs>
                          <w:tab w:val="left" w:pos="295"/>
                        </w:tabs>
                        <w:bidi w:val="0"/>
                        <w:spacing w:before="0" w:line="240" w:lineRule="auto"/>
                        <w:ind w:left="0" w:right="0" w:firstLine="0"/>
                        <w:jc w:val="left"/>
                      </w:pPr>
                      <w:bookmarkStart w:id="210" w:name="bookmark24"/>
                      <w:bookmarkEnd w:id="210"/>
                      <w:r>
                        <w:rPr>
                          <w:rFonts w:ascii="Times New Roman" w:hAnsi="Times New Roman" w:eastAsia="Times New Roman" w:cs="Times New Roman"/>
                          <w:color w:val="000000"/>
                          <w:spacing w:val="0"/>
                          <w:w w:val="100"/>
                          <w:position w:val="0"/>
                          <w:lang w:val="en-US" w:eastAsia="en-US" w:bidi="en-US"/>
                        </w:rPr>
                        <w:t>They showed her natural talent.</w:t>
                      </w:r>
                    </w:p>
                    <w:p>
                      <w:pPr>
                        <w:pStyle w:val="12"/>
                        <w:keepNext w:val="0"/>
                        <w:keepLines w:val="0"/>
                        <w:widowControl w:val="0"/>
                        <w:numPr>
                          <w:ilvl w:val="0"/>
                          <w:numId w:val="10"/>
                        </w:numPr>
                        <w:shd w:val="clear" w:color="auto" w:fill="auto"/>
                        <w:tabs>
                          <w:tab w:val="left" w:pos="310"/>
                        </w:tabs>
                        <w:bidi w:val="0"/>
                        <w:spacing w:before="0" w:after="180" w:line="240" w:lineRule="auto"/>
                        <w:ind w:left="0" w:right="0" w:firstLine="0"/>
                        <w:jc w:val="left"/>
                      </w:pPr>
                      <w:bookmarkStart w:id="211" w:name="bookmark25"/>
                      <w:bookmarkEnd w:id="211"/>
                      <w:r>
                        <w:rPr>
                          <w:rFonts w:ascii="Times New Roman" w:hAnsi="Times New Roman" w:eastAsia="Times New Roman" w:cs="Times New Roman"/>
                          <w:color w:val="000000"/>
                          <w:spacing w:val="0"/>
                          <w:w w:val="100"/>
                          <w:position w:val="0"/>
                          <w:lang w:val="en-US" w:eastAsia="en-US" w:bidi="en-US"/>
                        </w:rPr>
                        <w:t>They were mostly failures.</w:t>
                      </w:r>
                    </w:p>
                  </w:txbxContent>
                </v:textbox>
                <w10:wrap type="square" side="left"/>
              </v:shape>
            </w:pict>
          </mc:Fallback>
        </mc:AlternateContent>
      </w:r>
      <w:r>
        <mc:AlternateContent>
          <mc:Choice Requires="wps">
            <w:drawing>
              <wp:anchor distT="2120900" distB="0" distL="114300" distR="612775" simplePos="0" relativeHeight="251660288" behindDoc="0" locked="0" layoutInCell="1" allowOverlap="1">
                <wp:simplePos x="0" y="0"/>
                <wp:positionH relativeFrom="page">
                  <wp:posOffset>4027805</wp:posOffset>
                </wp:positionH>
                <wp:positionV relativeFrom="paragraph">
                  <wp:posOffset>6489700</wp:posOffset>
                </wp:positionV>
                <wp:extent cx="1708150" cy="412750"/>
                <wp:effectExtent l="0" t="0" r="0" b="0"/>
                <wp:wrapSquare wrapText="left"/>
                <wp:docPr id="15" name="Shape 15"/>
                <wp:cNvGraphicFramePr/>
                <a:graphic xmlns:a="http://schemas.openxmlformats.org/drawingml/2006/main">
                  <a:graphicData uri="http://schemas.microsoft.com/office/word/2010/wordprocessingShape">
                    <wps:wsp>
                      <wps:cNvSpPr txBox="1"/>
                      <wps:spPr>
                        <a:xfrm>
                          <a:off x="0" y="0"/>
                          <a:ext cx="1708150" cy="412750"/>
                        </a:xfrm>
                        <a:prstGeom prst="rect">
                          <a:avLst/>
                        </a:prstGeom>
                        <a:noFill/>
                      </wps:spPr>
                      <wps:txbx>
                        <w:txbxContent>
                          <w:p>
                            <w:pPr>
                              <w:pStyle w:val="12"/>
                              <w:keepNext w:val="0"/>
                              <w:keepLines w:val="0"/>
                              <w:widowControl w:val="0"/>
                              <w:numPr>
                                <w:ilvl w:val="0"/>
                                <w:numId w:val="11"/>
                              </w:numPr>
                              <w:shd w:val="clear" w:color="auto" w:fill="auto"/>
                              <w:tabs>
                                <w:tab w:val="left" w:pos="280"/>
                              </w:tabs>
                              <w:bidi w:val="0"/>
                              <w:spacing w:before="0" w:line="240" w:lineRule="auto"/>
                              <w:ind w:left="0" w:right="0" w:firstLine="0"/>
                              <w:jc w:val="left"/>
                            </w:pPr>
                            <w:bookmarkStart w:id="212" w:name="bookmark26"/>
                            <w:bookmarkEnd w:id="212"/>
                            <w:r>
                              <w:rPr>
                                <w:rFonts w:ascii="Times New Roman" w:hAnsi="Times New Roman" w:eastAsia="Times New Roman" w:cs="Times New Roman"/>
                                <w:color w:val="000000"/>
                                <w:spacing w:val="0"/>
                                <w:w w:val="100"/>
                                <w:position w:val="0"/>
                                <w:lang w:val="en-US" w:eastAsia="en-US" w:bidi="en-US"/>
                              </w:rPr>
                              <w:t>Add designs for women.</w:t>
                            </w:r>
                          </w:p>
                          <w:p>
                            <w:pPr>
                              <w:pStyle w:val="12"/>
                              <w:keepNext w:val="0"/>
                              <w:keepLines w:val="0"/>
                              <w:widowControl w:val="0"/>
                              <w:numPr>
                                <w:ilvl w:val="0"/>
                                <w:numId w:val="12"/>
                              </w:numPr>
                              <w:shd w:val="clear" w:color="auto" w:fill="auto"/>
                              <w:tabs>
                                <w:tab w:val="left" w:pos="315"/>
                              </w:tabs>
                              <w:bidi w:val="0"/>
                              <w:spacing w:before="0" w:after="0" w:line="240" w:lineRule="auto"/>
                              <w:ind w:left="0" w:right="0" w:firstLine="0"/>
                              <w:jc w:val="left"/>
                            </w:pPr>
                            <w:bookmarkStart w:id="213" w:name="bookmark27"/>
                            <w:bookmarkEnd w:id="213"/>
                            <w:r>
                              <w:rPr>
                                <w:rFonts w:ascii="Times New Roman" w:hAnsi="Times New Roman" w:eastAsia="Times New Roman" w:cs="Times New Roman"/>
                                <w:color w:val="000000"/>
                                <w:spacing w:val="0"/>
                                <w:w w:val="100"/>
                                <w:position w:val="0"/>
                                <w:lang w:val="en-US" w:eastAsia="en-US" w:bidi="en-US"/>
                              </w:rPr>
                              <w:t>Expand her business.</w:t>
                            </w:r>
                          </w:p>
                        </w:txbxContent>
                      </wps:txbx>
                      <wps:bodyPr lIns="0" tIns="0" rIns="0" bIns="0">
                        <a:noAutofit/>
                      </wps:bodyPr>
                    </wps:wsp>
                  </a:graphicData>
                </a:graphic>
              </wp:anchor>
            </w:drawing>
          </mc:Choice>
          <mc:Fallback>
            <w:pict>
              <v:shape id="Shape 15" o:spid="_x0000_s1026" o:spt="202" type="#_x0000_t202" style="position:absolute;left:0pt;margin-left:317.15pt;margin-top:511pt;height:32.5pt;width:134.5pt;mso-position-horizontal-relative:page;mso-wrap-distance-bottom:0pt;mso-wrap-distance-left:9pt;mso-wrap-distance-right:48.25pt;mso-wrap-distance-top:167pt;z-index:251660288;mso-width-relative:page;mso-height-relative:page;" filled="f" stroked="f" coordsize="21600,21600" o:gfxdata="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v5TYoNkAAAANAQAADwAA&#10;AAAAAAABACAAAAAiAAAAZHJzL2Rvd25yZXYueG1sUEsBAhQAFAAAAAgAh07iQEmecPmjAQAAZgMA&#10;AA4AAAAAAAAAAQAgAAAAKAEAAGRycy9lMm9Eb2MueG1sUEsFBgAAAAAGAAYAWQEAAD0FAAAAAA==&#10;">
                <v:fill on="f" focussize="0,0"/>
                <v:stroke on="f"/>
                <v:imagedata o:title=""/>
                <o:lock v:ext="edit" aspectratio="f"/>
                <v:textbox inset="0mm,0mm,0mm,0mm">
                  <w:txbxContent>
                    <w:p>
                      <w:pPr>
                        <w:pStyle w:val="12"/>
                        <w:keepNext w:val="0"/>
                        <w:keepLines w:val="0"/>
                        <w:widowControl w:val="0"/>
                        <w:numPr>
                          <w:ilvl w:val="0"/>
                          <w:numId w:val="11"/>
                        </w:numPr>
                        <w:shd w:val="clear" w:color="auto" w:fill="auto"/>
                        <w:tabs>
                          <w:tab w:val="left" w:pos="280"/>
                        </w:tabs>
                        <w:bidi w:val="0"/>
                        <w:spacing w:before="0" w:line="240" w:lineRule="auto"/>
                        <w:ind w:left="0" w:right="0" w:firstLine="0"/>
                        <w:jc w:val="left"/>
                      </w:pPr>
                      <w:bookmarkStart w:id="212" w:name="bookmark26"/>
                      <w:bookmarkEnd w:id="212"/>
                      <w:r>
                        <w:rPr>
                          <w:rFonts w:ascii="Times New Roman" w:hAnsi="Times New Roman" w:eastAsia="Times New Roman" w:cs="Times New Roman"/>
                          <w:color w:val="000000"/>
                          <w:spacing w:val="0"/>
                          <w:w w:val="100"/>
                          <w:position w:val="0"/>
                          <w:lang w:val="en-US" w:eastAsia="en-US" w:bidi="en-US"/>
                        </w:rPr>
                        <w:t>Add designs for women.</w:t>
                      </w:r>
                    </w:p>
                    <w:p>
                      <w:pPr>
                        <w:pStyle w:val="12"/>
                        <w:keepNext w:val="0"/>
                        <w:keepLines w:val="0"/>
                        <w:widowControl w:val="0"/>
                        <w:numPr>
                          <w:ilvl w:val="0"/>
                          <w:numId w:val="12"/>
                        </w:numPr>
                        <w:shd w:val="clear" w:color="auto" w:fill="auto"/>
                        <w:tabs>
                          <w:tab w:val="left" w:pos="315"/>
                        </w:tabs>
                        <w:bidi w:val="0"/>
                        <w:spacing w:before="0" w:after="0" w:line="240" w:lineRule="auto"/>
                        <w:ind w:left="0" w:right="0" w:firstLine="0"/>
                        <w:jc w:val="left"/>
                      </w:pPr>
                      <w:bookmarkStart w:id="213" w:name="bookmark27"/>
                      <w:bookmarkEnd w:id="213"/>
                      <w:r>
                        <w:rPr>
                          <w:rFonts w:ascii="Times New Roman" w:hAnsi="Times New Roman" w:eastAsia="Times New Roman" w:cs="Times New Roman"/>
                          <w:color w:val="000000"/>
                          <w:spacing w:val="0"/>
                          <w:w w:val="100"/>
                          <w:position w:val="0"/>
                          <w:lang w:val="en-US" w:eastAsia="en-US" w:bidi="en-US"/>
                        </w:rPr>
                        <w:t>Expand her business.</w:t>
                      </w:r>
                    </w:p>
                  </w:txbxContent>
                </v:textbox>
                <w10:wrap type="square" side="left"/>
              </v:shape>
            </w:pict>
          </mc:Fallback>
        </mc:AlternateContent>
      </w:r>
    </w:p>
    <w:p>
      <w:pPr>
        <w:pStyle w:val="12"/>
        <w:keepNext w:val="0"/>
        <w:keepLines w:val="0"/>
        <w:widowControl w:val="0"/>
        <w:shd w:val="clear" w:color="auto" w:fill="auto"/>
        <w:bidi w:val="0"/>
        <w:spacing w:before="0" w:line="290" w:lineRule="auto"/>
        <w:ind w:left="0" w:right="0" w:firstLine="0"/>
        <w:jc w:val="both"/>
      </w:pPr>
      <w:r>
        <w:rPr>
          <w:rFonts w:ascii="Times New Roman" w:hAnsi="Times New Roman" w:eastAsia="Times New Roman" w:cs="Times New Roman"/>
          <w:b/>
          <w:bCs/>
          <w:color w:val="000000"/>
          <w:spacing w:val="0"/>
          <w:w w:val="100"/>
          <w:position w:val="0"/>
          <w:sz w:val="24"/>
          <w:szCs w:val="24"/>
          <w:lang w:val="en-US" w:eastAsia="en-US" w:bidi="en-US"/>
        </w:rPr>
        <w:t xml:space="preserve">Directions: </w:t>
      </w:r>
      <w:r>
        <w:rPr>
          <w:rFonts w:ascii="Times New Roman" w:hAnsi="Times New Roman" w:eastAsia="Times New Roman" w:cs="Times New Roman"/>
          <w:i/>
          <w:iCs/>
          <w:color w:val="000000"/>
          <w:spacing w:val="0"/>
          <w:w w:val="100"/>
          <w:position w:val="0"/>
          <w:lang w:val="en-US" w:eastAsia="en-US" w:bidi="en-US"/>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pPr>
        <w:pStyle w:val="12"/>
        <w:keepNext w:val="0"/>
        <w:keepLines w:val="0"/>
        <w:widowControl w:val="0"/>
        <w:shd w:val="clear" w:color="auto" w:fill="auto"/>
        <w:bidi w:val="0"/>
        <w:spacing w:before="0" w:after="140" w:line="271" w:lineRule="auto"/>
        <w:ind w:left="0" w:right="0" w:firstLine="0"/>
        <w:jc w:val="both"/>
        <w:rPr>
          <w:sz w:val="24"/>
          <w:szCs w:val="24"/>
        </w:rPr>
      </w:pPr>
      <w:r>
        <w:rPr>
          <w:rFonts w:ascii="Times New Roman" w:hAnsi="Times New Roman" w:eastAsia="Times New Roman" w:cs="Times New Roman"/>
          <w:b/>
          <w:bCs/>
          <w:color w:val="000000"/>
          <w:spacing w:val="0"/>
          <w:w w:val="100"/>
          <w:position w:val="0"/>
          <w:sz w:val="24"/>
          <w:szCs w:val="24"/>
          <w:lang w:val="en-US" w:eastAsia="en-US" w:bidi="en-US"/>
        </w:rPr>
        <w:t>Questions 1 to 4 are based on the conversation you have just heard.</w:t>
      </w:r>
    </w:p>
    <w:p>
      <w:pPr>
        <w:pStyle w:val="12"/>
        <w:keepNext w:val="0"/>
        <w:keepLines w:val="0"/>
        <w:widowControl w:val="0"/>
        <w:numPr>
          <w:ilvl w:val="0"/>
          <w:numId w:val="13"/>
        </w:numPr>
        <w:shd w:val="clear" w:color="auto" w:fill="auto"/>
        <w:tabs>
          <w:tab w:val="left" w:pos="335"/>
        </w:tabs>
        <w:bidi w:val="0"/>
        <w:spacing w:before="0" w:line="240" w:lineRule="auto"/>
        <w:ind w:left="0" w:right="0" w:firstLine="0"/>
        <w:jc w:val="both"/>
      </w:pPr>
      <w:bookmarkStart w:id="6" w:name="bookmark30"/>
      <w:bookmarkEnd w:id="6"/>
      <w:r>
        <w:rPr>
          <w:rFonts w:ascii="Times New Roman" w:hAnsi="Times New Roman" w:eastAsia="Times New Roman" w:cs="Times New Roman"/>
          <w:color w:val="000000"/>
          <w:spacing w:val="0"/>
          <w:w w:val="100"/>
          <w:position w:val="0"/>
          <w:lang w:val="en-US" w:eastAsia="en-US" w:bidi="en-US"/>
        </w:rPr>
        <w:t>A) He is a staff writer.</w:t>
      </w:r>
    </w:p>
    <w:p>
      <w:pPr>
        <w:pStyle w:val="12"/>
        <w:keepNext w:val="0"/>
        <w:keepLines w:val="0"/>
        <w:widowControl w:val="0"/>
        <w:numPr>
          <w:ilvl w:val="0"/>
          <w:numId w:val="14"/>
        </w:numPr>
        <w:shd w:val="clear" w:color="auto" w:fill="auto"/>
        <w:tabs>
          <w:tab w:val="left" w:pos="685"/>
        </w:tabs>
        <w:bidi w:val="0"/>
        <w:spacing w:before="0" w:after="260" w:line="240" w:lineRule="auto"/>
        <w:ind w:left="0" w:right="0" w:firstLine="260"/>
        <w:jc w:val="both"/>
      </w:pPr>
      <w:bookmarkStart w:id="7" w:name="bookmark31"/>
      <w:bookmarkEnd w:id="7"/>
      <w:r>
        <w:rPr>
          <w:rFonts w:ascii="Times New Roman" w:hAnsi="Times New Roman" w:eastAsia="Times New Roman" w:cs="Times New Roman"/>
          <w:color w:val="000000"/>
          <w:spacing w:val="0"/>
          <w:w w:val="100"/>
          <w:position w:val="0"/>
          <w:lang w:val="en-US" w:eastAsia="en-US" w:bidi="en-US"/>
        </w:rPr>
        <w:t>He is an adventurer.</w:t>
      </w:r>
    </w:p>
    <w:p>
      <w:pPr>
        <w:pStyle w:val="12"/>
        <w:keepNext w:val="0"/>
        <w:keepLines w:val="0"/>
        <w:widowControl w:val="0"/>
        <w:numPr>
          <w:ilvl w:val="0"/>
          <w:numId w:val="13"/>
        </w:numPr>
        <w:shd w:val="clear" w:color="auto" w:fill="auto"/>
        <w:tabs>
          <w:tab w:val="left" w:pos="360"/>
        </w:tabs>
        <w:bidi w:val="0"/>
        <w:spacing w:before="0" w:line="240" w:lineRule="auto"/>
        <w:ind w:left="0" w:right="0" w:firstLine="0"/>
        <w:jc w:val="both"/>
      </w:pPr>
      <w:bookmarkStart w:id="8" w:name="bookmark32"/>
      <w:bookmarkEnd w:id="8"/>
      <w:r>
        <w:rPr>
          <w:rFonts w:ascii="Times New Roman" w:hAnsi="Times New Roman" w:eastAsia="Times New Roman" w:cs="Times New Roman"/>
          <w:color w:val="000000"/>
          <w:spacing w:val="0"/>
          <w:w w:val="100"/>
          <w:position w:val="0"/>
          <w:lang w:val="en-US" w:eastAsia="en-US" w:bidi="en-US"/>
        </w:rPr>
        <w:t>A) They are interested in fairy tales.</w:t>
      </w:r>
    </w:p>
    <w:p>
      <w:pPr>
        <w:pStyle w:val="12"/>
        <w:keepNext w:val="0"/>
        <w:keepLines w:val="0"/>
        <w:widowControl w:val="0"/>
        <w:numPr>
          <w:ilvl w:val="0"/>
          <w:numId w:val="15"/>
        </w:numPr>
        <w:shd w:val="clear" w:color="auto" w:fill="auto"/>
        <w:tabs>
          <w:tab w:val="left" w:pos="685"/>
        </w:tabs>
        <w:bidi w:val="0"/>
        <w:spacing w:before="0" w:after="260" w:line="240" w:lineRule="auto"/>
        <w:ind w:left="0" w:right="0" w:firstLine="260"/>
        <w:jc w:val="both"/>
      </w:pPr>
      <w:bookmarkStart w:id="9" w:name="bookmark33"/>
      <w:bookmarkEnd w:id="9"/>
      <w:r>
        <w:rPr>
          <w:rFonts w:ascii="Times New Roman" w:hAnsi="Times New Roman" w:eastAsia="Times New Roman" w:cs="Times New Roman"/>
          <w:color w:val="000000"/>
          <w:spacing w:val="0"/>
          <w:w w:val="100"/>
          <w:position w:val="0"/>
          <w:lang w:val="en-US" w:eastAsia="en-US" w:bidi="en-US"/>
        </w:rPr>
        <w:t>They are curious and autonomous.</w:t>
      </w:r>
    </w:p>
    <w:p>
      <w:pPr>
        <w:pStyle w:val="12"/>
        <w:keepNext w:val="0"/>
        <w:keepLines w:val="0"/>
        <w:widowControl w:val="0"/>
        <w:numPr>
          <w:ilvl w:val="0"/>
          <w:numId w:val="13"/>
        </w:numPr>
        <w:shd w:val="clear" w:color="auto" w:fill="auto"/>
        <w:tabs>
          <w:tab w:val="left" w:pos="360"/>
        </w:tabs>
        <w:bidi w:val="0"/>
        <w:spacing w:before="0" w:line="240" w:lineRule="auto"/>
        <w:ind w:left="0" w:right="0" w:firstLine="0"/>
        <w:jc w:val="both"/>
      </w:pPr>
      <w:bookmarkStart w:id="10" w:name="bookmark34"/>
      <w:bookmarkEnd w:id="10"/>
      <w:r>
        <w:rPr>
          <w:rFonts w:ascii="Times New Roman" w:hAnsi="Times New Roman" w:eastAsia="Times New Roman" w:cs="Times New Roman"/>
          <w:color w:val="000000"/>
          <w:spacing w:val="0"/>
          <w:w w:val="100"/>
          <w:position w:val="0"/>
          <w:lang w:val="en-US" w:eastAsia="en-US" w:bidi="en-US"/>
        </w:rPr>
        <w:t>A) He offers them ample editorial guidance.</w:t>
      </w:r>
    </w:p>
    <w:p>
      <w:pPr>
        <w:pStyle w:val="12"/>
        <w:keepNext w:val="0"/>
        <w:keepLines w:val="0"/>
        <w:widowControl w:val="0"/>
        <w:numPr>
          <w:ilvl w:val="0"/>
          <w:numId w:val="16"/>
        </w:numPr>
        <w:shd w:val="clear" w:color="auto" w:fill="auto"/>
        <w:tabs>
          <w:tab w:val="left" w:pos="685"/>
        </w:tabs>
        <w:bidi w:val="0"/>
        <w:spacing w:before="0" w:after="260" w:line="240" w:lineRule="auto"/>
        <w:ind w:left="0" w:right="0" w:firstLine="260"/>
        <w:jc w:val="both"/>
      </w:pPr>
      <w:bookmarkStart w:id="11" w:name="bookmark35"/>
      <w:bookmarkEnd w:id="11"/>
      <w:r>
        <w:rPr>
          <w:rFonts w:ascii="Times New Roman" w:hAnsi="Times New Roman" w:eastAsia="Times New Roman" w:cs="Times New Roman"/>
          <w:color w:val="000000"/>
          <w:spacing w:val="0"/>
          <w:w w:val="100"/>
          <w:position w:val="0"/>
          <w:lang w:val="en-US" w:eastAsia="en-US" w:bidi="en-US"/>
        </w:rPr>
        <w:t>He recommends model essays to them.</w:t>
      </w:r>
    </w:p>
    <w:p>
      <w:pPr>
        <w:pStyle w:val="12"/>
        <w:keepNext w:val="0"/>
        <w:keepLines w:val="0"/>
        <w:widowControl w:val="0"/>
        <w:numPr>
          <w:ilvl w:val="0"/>
          <w:numId w:val="13"/>
        </w:numPr>
        <w:shd w:val="clear" w:color="auto" w:fill="auto"/>
        <w:tabs>
          <w:tab w:val="left" w:pos="360"/>
        </w:tabs>
        <w:bidi w:val="0"/>
        <w:spacing w:before="0" w:line="240" w:lineRule="auto"/>
        <w:ind w:left="0" w:right="0" w:firstLine="0"/>
        <w:jc w:val="both"/>
      </w:pPr>
      <w:bookmarkStart w:id="12" w:name="bookmark36"/>
      <w:bookmarkEnd w:id="12"/>
      <w:r>
        <w:rPr>
          <w:rFonts w:ascii="Times New Roman" w:hAnsi="Times New Roman" w:eastAsia="Times New Roman" w:cs="Times New Roman"/>
          <w:color w:val="000000"/>
          <w:spacing w:val="0"/>
          <w:w w:val="100"/>
          <w:position w:val="0"/>
          <w:lang w:val="en-US" w:eastAsia="en-US" w:bidi="en-US"/>
        </w:rPr>
        <w:t>A) Her tastes in books changed.</w:t>
      </w:r>
    </w:p>
    <w:p>
      <w:pPr>
        <w:pStyle w:val="12"/>
        <w:keepNext w:val="0"/>
        <w:keepLines w:val="0"/>
        <w:widowControl w:val="0"/>
        <w:numPr>
          <w:ilvl w:val="0"/>
          <w:numId w:val="17"/>
        </w:numPr>
        <w:shd w:val="clear" w:color="auto" w:fill="auto"/>
        <w:tabs>
          <w:tab w:val="left" w:pos="685"/>
        </w:tabs>
        <w:bidi w:val="0"/>
        <w:spacing w:before="0" w:line="240" w:lineRule="auto"/>
        <w:ind w:left="0" w:right="0" w:firstLine="260"/>
        <w:jc w:val="both"/>
      </w:pPr>
      <w:bookmarkStart w:id="13" w:name="bookmark37"/>
      <w:bookmarkEnd w:id="13"/>
      <w:r>
        <w:rPr>
          <w:rFonts w:ascii="Times New Roman" w:hAnsi="Times New Roman" w:eastAsia="Times New Roman" w:cs="Times New Roman"/>
          <w:color w:val="000000"/>
          <w:spacing w:val="0"/>
          <w:w w:val="100"/>
          <w:position w:val="0"/>
          <w:lang w:val="en-US" w:eastAsia="en-US" w:bidi="en-US"/>
        </w:rPr>
        <w:t>She realized the power of reading.</w:t>
      </w:r>
    </w:p>
    <w:p>
      <w:pPr>
        <w:pStyle w:val="12"/>
        <w:keepNext w:val="0"/>
        <w:keepLines w:val="0"/>
        <w:widowControl w:val="0"/>
        <w:numPr>
          <w:ilvl w:val="0"/>
          <w:numId w:val="17"/>
        </w:numPr>
        <w:shd w:val="clear" w:color="auto" w:fill="auto"/>
        <w:tabs>
          <w:tab w:val="left" w:pos="685"/>
        </w:tabs>
        <w:bidi w:val="0"/>
        <w:spacing w:before="0" w:line="240" w:lineRule="auto"/>
        <w:ind w:left="0" w:right="0" w:firstLine="260"/>
        <w:jc w:val="both"/>
      </w:pPr>
      <w:bookmarkStart w:id="14" w:name="bookmark38"/>
      <w:bookmarkEnd w:id="14"/>
      <w:r>
        <w:rPr>
          <w:rFonts w:ascii="Times New Roman" w:hAnsi="Times New Roman" w:eastAsia="Times New Roman" w:cs="Times New Roman"/>
          <w:color w:val="000000"/>
          <w:spacing w:val="0"/>
          <w:w w:val="100"/>
          <w:position w:val="0"/>
          <w:lang w:val="en-US" w:eastAsia="en-US" w:bidi="en-US"/>
        </w:rPr>
        <w:t>Her reading opened her eyes to the world.</w:t>
      </w:r>
    </w:p>
    <w:p>
      <w:pPr>
        <w:pStyle w:val="12"/>
        <w:keepNext w:val="0"/>
        <w:keepLines w:val="0"/>
        <w:widowControl w:val="0"/>
        <w:numPr>
          <w:ilvl w:val="0"/>
          <w:numId w:val="17"/>
        </w:numPr>
        <w:shd w:val="clear" w:color="auto" w:fill="auto"/>
        <w:tabs>
          <w:tab w:val="left" w:pos="705"/>
        </w:tabs>
        <w:bidi w:val="0"/>
        <w:spacing w:before="0" w:after="260" w:line="240" w:lineRule="auto"/>
        <w:ind w:left="0" w:right="0" w:firstLine="260"/>
        <w:jc w:val="both"/>
      </w:pPr>
      <w:bookmarkStart w:id="15" w:name="bookmark39"/>
      <w:bookmarkEnd w:id="15"/>
      <w:r>
        <w:rPr>
          <w:rFonts w:ascii="Times New Roman" w:hAnsi="Times New Roman" w:eastAsia="Times New Roman" w:cs="Times New Roman"/>
          <w:color w:val="000000"/>
          <w:spacing w:val="0"/>
          <w:w w:val="100"/>
          <w:position w:val="0"/>
          <w:lang w:val="en-US" w:eastAsia="en-US" w:bidi="en-US"/>
        </w:rPr>
        <w:t>She began to perceive the world differently.</w:t>
      </w:r>
    </w:p>
    <w:p>
      <w:pPr>
        <w:pStyle w:val="6"/>
        <w:keepNext/>
        <w:keepLines/>
        <w:widowControl w:val="0"/>
        <w:shd w:val="clear" w:color="auto" w:fill="auto"/>
        <w:bidi w:val="0"/>
        <w:spacing w:before="0" w:after="260" w:line="240" w:lineRule="auto"/>
        <w:ind w:left="0" w:right="0" w:firstLine="0"/>
        <w:jc w:val="left"/>
      </w:pPr>
      <w:bookmarkStart w:id="16" w:name="bookmark40"/>
      <w:bookmarkStart w:id="17" w:name="bookmark41"/>
      <w:bookmarkStart w:id="18" w:name="bookmark42"/>
      <w:r>
        <w:rPr>
          <w:rFonts w:ascii="Times New Roman" w:hAnsi="Times New Roman" w:eastAsia="Times New Roman" w:cs="Times New Roman"/>
          <w:color w:val="000000"/>
          <w:spacing w:val="0"/>
          <w:w w:val="100"/>
          <w:position w:val="0"/>
          <w:sz w:val="24"/>
          <w:szCs w:val="24"/>
          <w:lang w:val="en-US" w:eastAsia="en-US" w:bidi="en-US"/>
        </w:rPr>
        <w:t>Questions 5 to 8 are based on the conversation you have just heard.</w:t>
      </w:r>
      <w:bookmarkEnd w:id="16"/>
      <w:bookmarkEnd w:id="17"/>
      <w:bookmarkEnd w:id="18"/>
    </w:p>
    <w:p>
      <w:pPr>
        <w:pStyle w:val="12"/>
        <w:keepNext w:val="0"/>
        <w:keepLines w:val="0"/>
        <w:widowControl w:val="0"/>
        <w:numPr>
          <w:ilvl w:val="0"/>
          <w:numId w:val="13"/>
        </w:numPr>
        <w:shd w:val="clear" w:color="auto" w:fill="auto"/>
        <w:tabs>
          <w:tab w:val="left" w:pos="350"/>
        </w:tabs>
        <w:bidi w:val="0"/>
        <w:spacing w:before="0" w:line="240" w:lineRule="auto"/>
        <w:ind w:left="0" w:right="0" w:firstLine="0"/>
        <w:jc w:val="left"/>
      </w:pPr>
      <w:bookmarkStart w:id="19" w:name="bookmark43"/>
      <w:bookmarkEnd w:id="19"/>
      <w:r>
        <w:rPr>
          <w:rFonts w:ascii="Times New Roman" w:hAnsi="Times New Roman" w:eastAsia="Times New Roman" w:cs="Times New Roman"/>
          <w:color w:val="000000"/>
          <w:spacing w:val="0"/>
          <w:w w:val="100"/>
          <w:position w:val="0"/>
          <w:lang w:val="en-US" w:eastAsia="en-US" w:bidi="en-US"/>
        </w:rPr>
        <w:t>A) She is a website designer.</w:t>
      </w:r>
    </w:p>
    <w:p>
      <w:pPr>
        <w:pStyle w:val="12"/>
        <w:keepNext w:val="0"/>
        <w:keepLines w:val="0"/>
        <w:widowControl w:val="0"/>
        <w:numPr>
          <w:ilvl w:val="0"/>
          <w:numId w:val="18"/>
        </w:numPr>
        <w:shd w:val="clear" w:color="auto" w:fill="auto"/>
        <w:tabs>
          <w:tab w:val="left" w:pos="685"/>
        </w:tabs>
        <w:bidi w:val="0"/>
        <w:spacing w:before="0" w:after="260" w:line="240" w:lineRule="auto"/>
        <w:ind w:left="0" w:right="0" w:firstLine="260"/>
        <w:jc w:val="both"/>
      </w:pPr>
      <w:bookmarkStart w:id="20" w:name="bookmark44"/>
      <w:bookmarkEnd w:id="20"/>
      <w:r>
        <w:rPr>
          <w:rFonts w:ascii="Times New Roman" w:hAnsi="Times New Roman" w:eastAsia="Times New Roman" w:cs="Times New Roman"/>
          <w:color w:val="000000"/>
          <w:spacing w:val="0"/>
          <w:w w:val="100"/>
          <w:position w:val="0"/>
          <w:lang w:val="en-US" w:eastAsia="en-US" w:bidi="en-US"/>
        </w:rPr>
        <w:t>She is a university graduate.</w:t>
      </w:r>
    </w:p>
    <w:p>
      <w:pPr>
        <w:pStyle w:val="12"/>
        <w:keepNext w:val="0"/>
        <w:keepLines w:val="0"/>
        <w:widowControl w:val="0"/>
        <w:numPr>
          <w:ilvl w:val="0"/>
          <w:numId w:val="13"/>
        </w:numPr>
        <w:shd w:val="clear" w:color="auto" w:fill="auto"/>
        <w:tabs>
          <w:tab w:val="left" w:pos="355"/>
        </w:tabs>
        <w:bidi w:val="0"/>
        <w:spacing w:before="0" w:line="240" w:lineRule="auto"/>
        <w:ind w:left="0" w:right="0" w:firstLine="0"/>
        <w:jc w:val="both"/>
      </w:pPr>
      <w:bookmarkStart w:id="21" w:name="bookmark45"/>
      <w:bookmarkEnd w:id="21"/>
      <w:r>
        <w:rPr>
          <w:rFonts w:ascii="Times New Roman" w:hAnsi="Times New Roman" w:eastAsia="Times New Roman" w:cs="Times New Roman"/>
          <w:color w:val="000000"/>
          <w:spacing w:val="0"/>
          <w:w w:val="100"/>
          <w:position w:val="0"/>
          <w:lang w:val="en-US" w:eastAsia="en-US" w:bidi="en-US"/>
        </w:rPr>
        <w:t>A) They were repeatedly rejected by shops.</w:t>
      </w:r>
    </w:p>
    <w:p>
      <w:pPr>
        <w:pStyle w:val="12"/>
        <w:keepNext w:val="0"/>
        <w:keepLines w:val="0"/>
        <w:widowControl w:val="0"/>
        <w:numPr>
          <w:ilvl w:val="0"/>
          <w:numId w:val="19"/>
        </w:numPr>
        <w:shd w:val="clear" w:color="auto" w:fill="auto"/>
        <w:tabs>
          <w:tab w:val="left" w:pos="685"/>
        </w:tabs>
        <w:bidi w:val="0"/>
        <w:spacing w:before="0" w:after="260" w:line="240" w:lineRule="auto"/>
        <w:ind w:left="0" w:right="0" w:firstLine="260"/>
        <w:jc w:val="both"/>
      </w:pPr>
      <w:bookmarkStart w:id="22" w:name="bookmark46"/>
      <w:bookmarkEnd w:id="22"/>
      <w:r>
        <w:rPr>
          <w:rFonts w:ascii="Times New Roman" w:hAnsi="Times New Roman" w:eastAsia="Times New Roman" w:cs="Times New Roman"/>
          <w:color w:val="000000"/>
          <w:spacing w:val="0"/>
          <w:w w:val="100"/>
          <w:position w:val="0"/>
          <w:lang w:val="en-US" w:eastAsia="en-US" w:bidi="en-US"/>
        </w:rPr>
        <w:t>They were popular with her classmates.</w:t>
      </w:r>
    </w:p>
    <w:p>
      <w:pPr>
        <w:pStyle w:val="12"/>
        <w:keepNext w:val="0"/>
        <w:keepLines w:val="0"/>
        <w:widowControl w:val="0"/>
        <w:numPr>
          <w:ilvl w:val="0"/>
          <w:numId w:val="13"/>
        </w:numPr>
        <w:shd w:val="clear" w:color="auto" w:fill="auto"/>
        <w:tabs>
          <w:tab w:val="left" w:pos="355"/>
        </w:tabs>
        <w:bidi w:val="0"/>
        <w:spacing w:before="0" w:line="240" w:lineRule="auto"/>
        <w:ind w:left="0" w:right="0" w:firstLine="0"/>
        <w:jc w:val="both"/>
      </w:pPr>
      <w:bookmarkStart w:id="23" w:name="bookmark47"/>
      <w:bookmarkEnd w:id="23"/>
      <w:r>
        <w:rPr>
          <w:rFonts w:ascii="Times New Roman" w:hAnsi="Times New Roman" w:eastAsia="Times New Roman" w:cs="Times New Roman"/>
          <w:color w:val="000000"/>
          <w:spacing w:val="0"/>
          <w:w w:val="100"/>
          <w:position w:val="0"/>
          <w:lang w:val="en-US" w:eastAsia="en-US" w:bidi="en-US"/>
        </w:rPr>
        <w:t>A) She had a strong interest in doing it.</w:t>
      </w:r>
    </w:p>
    <w:p>
      <w:pPr>
        <w:pStyle w:val="12"/>
        <w:keepNext w:val="0"/>
        <w:keepLines w:val="0"/>
        <w:widowControl w:val="0"/>
        <w:numPr>
          <w:ilvl w:val="0"/>
          <w:numId w:val="20"/>
        </w:numPr>
        <w:shd w:val="clear" w:color="auto" w:fill="auto"/>
        <w:tabs>
          <w:tab w:val="left" w:pos="685"/>
        </w:tabs>
        <w:bidi w:val="0"/>
        <w:spacing w:before="0" w:line="240" w:lineRule="auto"/>
        <w:ind w:left="0" w:right="0" w:firstLine="260"/>
        <w:jc w:val="both"/>
      </w:pPr>
      <w:bookmarkStart w:id="24" w:name="bookmark48"/>
      <w:bookmarkEnd w:id="24"/>
      <w:r>
        <w:rPr>
          <w:rFonts w:ascii="Times New Roman" w:hAnsi="Times New Roman" w:eastAsia="Times New Roman" w:cs="Times New Roman"/>
          <w:color w:val="000000"/>
          <w:spacing w:val="0"/>
          <w:w w:val="100"/>
          <w:position w:val="0"/>
          <w:lang w:val="en-US" w:eastAsia="en-US" w:bidi="en-US"/>
        </w:rPr>
        <w:t>She did not like ready-made clothes.</w:t>
      </w:r>
    </w:p>
    <w:p>
      <w:pPr>
        <w:pStyle w:val="12"/>
        <w:keepNext w:val="0"/>
        <w:keepLines w:val="0"/>
        <w:widowControl w:val="0"/>
        <w:numPr>
          <w:ilvl w:val="0"/>
          <w:numId w:val="20"/>
        </w:numPr>
        <w:shd w:val="clear" w:color="auto" w:fill="auto"/>
        <w:tabs>
          <w:tab w:val="left" w:pos="685"/>
        </w:tabs>
        <w:bidi w:val="0"/>
        <w:spacing w:before="0" w:line="240" w:lineRule="auto"/>
        <w:ind w:left="0" w:right="0" w:firstLine="260"/>
        <w:jc w:val="both"/>
      </w:pPr>
      <w:bookmarkStart w:id="25" w:name="bookmark49"/>
      <w:bookmarkEnd w:id="25"/>
      <w:r>
        <w:rPr>
          <w:rFonts w:ascii="Times New Roman" w:hAnsi="Times New Roman" w:eastAsia="Times New Roman" w:cs="Times New Roman"/>
          <w:color w:val="000000"/>
          <w:spacing w:val="0"/>
          <w:w w:val="100"/>
          <w:position w:val="0"/>
          <w:lang w:val="en-US" w:eastAsia="en-US" w:bidi="en-US"/>
        </w:rPr>
        <w:t>She could not find clothes of her size.</w:t>
      </w:r>
    </w:p>
    <w:p>
      <w:pPr>
        <w:pStyle w:val="12"/>
        <w:keepNext w:val="0"/>
        <w:keepLines w:val="0"/>
        <w:widowControl w:val="0"/>
        <w:numPr>
          <w:ilvl w:val="0"/>
          <w:numId w:val="20"/>
        </w:numPr>
        <w:shd w:val="clear" w:color="auto" w:fill="auto"/>
        <w:tabs>
          <w:tab w:val="left" w:pos="700"/>
        </w:tabs>
        <w:bidi w:val="0"/>
        <w:spacing w:before="0" w:after="260" w:line="240" w:lineRule="auto"/>
        <w:ind w:left="0" w:right="0" w:firstLine="260"/>
        <w:jc w:val="both"/>
      </w:pPr>
      <w:bookmarkStart w:id="26" w:name="bookmark50"/>
      <w:bookmarkEnd w:id="26"/>
      <w:r>
        <w:rPr>
          <w:rFonts w:ascii="Times New Roman" w:hAnsi="Times New Roman" w:eastAsia="Times New Roman" w:cs="Times New Roman"/>
          <w:color w:val="000000"/>
          <w:spacing w:val="0"/>
          <w:w w:val="100"/>
          <w:position w:val="0"/>
          <w:lang w:val="en-US" w:eastAsia="en-US" w:bidi="en-US"/>
        </w:rPr>
        <w:t>She found clothes in shops unaffordable.</w:t>
      </w:r>
    </w:p>
    <w:p>
      <w:pPr>
        <w:pStyle w:val="12"/>
        <w:keepNext w:val="0"/>
        <w:keepLines w:val="0"/>
        <w:widowControl w:val="0"/>
        <w:numPr>
          <w:ilvl w:val="0"/>
          <w:numId w:val="13"/>
        </w:numPr>
        <w:shd w:val="clear" w:color="auto" w:fill="auto"/>
        <w:tabs>
          <w:tab w:val="left" w:pos="355"/>
        </w:tabs>
        <w:bidi w:val="0"/>
        <w:spacing w:before="0" w:line="240" w:lineRule="auto"/>
        <w:ind w:left="0" w:right="0" w:firstLine="0"/>
        <w:jc w:val="both"/>
      </w:pPr>
      <w:bookmarkStart w:id="27" w:name="bookmark51"/>
      <w:bookmarkEnd w:id="27"/>
      <w:r>
        <w:rPr>
          <w:rFonts w:ascii="Times New Roman" w:hAnsi="Times New Roman" w:eastAsia="Times New Roman" w:cs="Times New Roman"/>
          <w:color w:val="000000"/>
          <w:spacing w:val="0"/>
          <w:w w:val="100"/>
          <w:position w:val="0"/>
          <w:lang w:val="en-US" w:eastAsia="en-US" w:bidi="en-US"/>
        </w:rPr>
        <w:t>A) Study fashion design at college.</w:t>
      </w:r>
    </w:p>
    <w:p>
      <w:pPr>
        <w:pStyle w:val="12"/>
        <w:keepNext w:val="0"/>
        <w:keepLines w:val="0"/>
        <w:widowControl w:val="0"/>
        <w:numPr>
          <w:ilvl w:val="0"/>
          <w:numId w:val="21"/>
        </w:numPr>
        <w:shd w:val="clear" w:color="auto" w:fill="auto"/>
        <w:tabs>
          <w:tab w:val="left" w:pos="685"/>
        </w:tabs>
        <w:bidi w:val="0"/>
        <w:spacing w:before="0" w:line="240" w:lineRule="auto"/>
        <w:ind w:left="0" w:right="0" w:firstLine="260"/>
        <w:jc w:val="both"/>
      </w:pPr>
      <w:bookmarkStart w:id="28" w:name="bookmark52"/>
      <w:bookmarkEnd w:id="28"/>
      <w:r>
        <w:rPr>
          <w:rFonts w:ascii="Times New Roman" w:hAnsi="Times New Roman" w:eastAsia="Times New Roman" w:cs="Times New Roman"/>
          <w:color w:val="000000"/>
          <w:spacing w:val="0"/>
          <w:w w:val="100"/>
          <w:position w:val="0"/>
          <w:lang w:val="en-US" w:eastAsia="en-US" w:bidi="en-US"/>
        </w:rPr>
        <w:t>Improve her marketing strategy.</w:t>
      </w:r>
    </w:p>
    <w:p>
      <w:pPr>
        <w:pStyle w:val="6"/>
        <w:keepNext/>
        <w:keepLines/>
        <w:widowControl w:val="0"/>
        <w:shd w:val="clear" w:color="auto" w:fill="auto"/>
        <w:bidi w:val="0"/>
        <w:spacing w:before="0" w:after="0"/>
        <w:ind w:left="0" w:right="0" w:firstLine="0"/>
        <w:jc w:val="both"/>
      </w:pPr>
      <w:bookmarkStart w:id="29" w:name="bookmark55"/>
      <w:bookmarkStart w:id="30" w:name="bookmark53"/>
      <w:bookmarkStart w:id="31" w:name="bookmark54"/>
      <w:r>
        <w:rPr>
          <w:rFonts w:ascii="Times New Roman" w:hAnsi="Times New Roman" w:eastAsia="Times New Roman" w:cs="Times New Roman"/>
          <w:color w:val="000000"/>
          <w:spacing w:val="0"/>
          <w:w w:val="100"/>
          <w:position w:val="0"/>
          <w:sz w:val="24"/>
          <w:szCs w:val="24"/>
          <w:lang w:val="en-US" w:eastAsia="en-US" w:bidi="en-US"/>
        </w:rPr>
        <w:t>Section B</w:t>
      </w:r>
      <w:bookmarkEnd w:id="29"/>
      <w:bookmarkEnd w:id="30"/>
      <w:bookmarkEnd w:id="31"/>
    </w:p>
    <w:p>
      <w:pPr>
        <w:pStyle w:val="12"/>
        <w:keepNext w:val="0"/>
        <w:keepLines w:val="0"/>
        <w:widowControl w:val="0"/>
        <w:shd w:val="clear" w:color="auto" w:fill="auto"/>
        <w:bidi w:val="0"/>
        <w:spacing w:before="0" w:after="60" w:line="290" w:lineRule="auto"/>
        <w:ind w:left="0" w:right="0" w:firstLine="0"/>
        <w:jc w:val="both"/>
      </w:pPr>
      <w:r>
        <w:rPr>
          <w:rFonts w:ascii="Times New Roman" w:hAnsi="Times New Roman" w:eastAsia="Times New Roman" w:cs="Times New Roman"/>
          <w:b/>
          <w:bCs/>
          <w:color w:val="000000"/>
          <w:spacing w:val="0"/>
          <w:w w:val="100"/>
          <w:position w:val="0"/>
          <w:sz w:val="24"/>
          <w:szCs w:val="24"/>
          <w:lang w:val="en-US" w:eastAsia="en-US" w:bidi="en-US"/>
        </w:rPr>
        <w:t xml:space="preserve">Directions: </w:t>
      </w:r>
      <w:r>
        <w:rPr>
          <w:rFonts w:ascii="Times New Roman" w:hAnsi="Times New Roman" w:eastAsia="Times New Roman" w:cs="Times New Roman"/>
          <w:i/>
          <w:iCs/>
          <w:color w:val="000000"/>
          <w:spacing w:val="0"/>
          <w:w w:val="100"/>
          <w:position w:val="0"/>
          <w:lang w:val="en-US" w:eastAsia="en-US" w:bidi="en-US"/>
        </w:rPr>
        <w:t>In this section, you will hear two passages. At the end of each passage, you will hear three or four questions. Both the passage and the questions will be spoken only once. After you hear a question, you must choose the best answer from the four choices marked A) , B), C) and D). Then mark the corresponding letter on Answer Sheet 1 with a single line through the centre.</w:t>
      </w:r>
    </w:p>
    <w:p>
      <w:pPr>
        <w:pStyle w:val="12"/>
        <w:keepNext w:val="0"/>
        <w:keepLines w:val="0"/>
        <w:widowControl w:val="0"/>
        <w:shd w:val="clear" w:color="auto" w:fill="auto"/>
        <w:bidi w:val="0"/>
        <w:spacing w:before="0" w:after="140" w:line="271" w:lineRule="auto"/>
        <w:ind w:left="0" w:right="0" w:firstLine="0"/>
        <w:jc w:val="both"/>
        <w:rPr>
          <w:sz w:val="24"/>
          <w:szCs w:val="24"/>
        </w:rPr>
      </w:pPr>
      <w:r>
        <w:rPr>
          <w:rFonts w:ascii="Times New Roman" w:hAnsi="Times New Roman" w:eastAsia="Times New Roman" w:cs="Times New Roman"/>
          <w:b/>
          <w:bCs/>
          <w:color w:val="000000"/>
          <w:spacing w:val="0"/>
          <w:w w:val="100"/>
          <w:position w:val="0"/>
          <w:sz w:val="24"/>
          <w:szCs w:val="24"/>
          <w:lang w:val="en-US" w:eastAsia="en-US" w:bidi="en-US"/>
        </w:rPr>
        <w:t>Questions 9 to 11 are based on the passage you have just heard.</w:t>
      </w:r>
    </w:p>
    <w:p>
      <w:pPr>
        <w:pStyle w:val="12"/>
        <w:keepNext w:val="0"/>
        <w:keepLines w:val="0"/>
        <w:widowControl w:val="0"/>
        <w:numPr>
          <w:ilvl w:val="0"/>
          <w:numId w:val="13"/>
        </w:numPr>
        <w:shd w:val="clear" w:color="auto" w:fill="auto"/>
        <w:tabs>
          <w:tab w:val="left" w:pos="355"/>
        </w:tabs>
        <w:bidi w:val="0"/>
        <w:spacing w:before="0" w:after="60" w:line="298" w:lineRule="auto"/>
        <w:ind w:left="0" w:right="0" w:firstLine="0"/>
        <w:jc w:val="both"/>
      </w:pPr>
      <w:bookmarkStart w:id="32" w:name="bookmark56"/>
      <w:bookmarkEnd w:id="32"/>
      <w:r>
        <w:rPr>
          <w:rFonts w:ascii="Times New Roman" w:hAnsi="Times New Roman" w:eastAsia="Times New Roman" w:cs="Times New Roman"/>
          <w:color w:val="000000"/>
          <w:spacing w:val="0"/>
          <w:w w:val="100"/>
          <w:position w:val="0"/>
          <w:lang w:val="en-US" w:eastAsia="en-US" w:bidi="en-US"/>
        </w:rPr>
        <w:t>A) Utilizing artificial intelligence to find a powerful new antibiotic.</w:t>
      </w:r>
    </w:p>
    <w:p>
      <w:pPr>
        <w:pStyle w:val="12"/>
        <w:keepNext w:val="0"/>
        <w:keepLines w:val="0"/>
        <w:widowControl w:val="0"/>
        <w:numPr>
          <w:ilvl w:val="0"/>
          <w:numId w:val="22"/>
        </w:numPr>
        <w:shd w:val="clear" w:color="auto" w:fill="auto"/>
        <w:tabs>
          <w:tab w:val="left" w:pos="685"/>
        </w:tabs>
        <w:bidi w:val="0"/>
        <w:spacing w:before="0" w:after="60" w:line="298" w:lineRule="auto"/>
        <w:ind w:left="0" w:right="0" w:firstLine="260"/>
        <w:jc w:val="both"/>
      </w:pPr>
      <w:bookmarkStart w:id="33" w:name="bookmark57"/>
      <w:bookmarkEnd w:id="33"/>
      <w:r>
        <w:rPr>
          <w:rFonts w:ascii="Times New Roman" w:hAnsi="Times New Roman" w:eastAsia="Times New Roman" w:cs="Times New Roman"/>
          <w:color w:val="000000"/>
          <w:spacing w:val="0"/>
          <w:w w:val="100"/>
          <w:position w:val="0"/>
          <w:lang w:val="en-US" w:eastAsia="en-US" w:bidi="en-US"/>
        </w:rPr>
        <w:t>Discovering bacteria which are resistant to all known antibiotics.</w:t>
      </w:r>
    </w:p>
    <w:p>
      <w:pPr>
        <w:pStyle w:val="12"/>
        <w:keepNext w:val="0"/>
        <w:keepLines w:val="0"/>
        <w:widowControl w:val="0"/>
        <w:numPr>
          <w:ilvl w:val="0"/>
          <w:numId w:val="22"/>
        </w:numPr>
        <w:shd w:val="clear" w:color="auto" w:fill="auto"/>
        <w:tabs>
          <w:tab w:val="left" w:pos="685"/>
        </w:tabs>
        <w:bidi w:val="0"/>
        <w:spacing w:before="0" w:after="60" w:line="298" w:lineRule="auto"/>
        <w:ind w:left="0" w:right="0" w:firstLine="260"/>
        <w:jc w:val="both"/>
      </w:pPr>
      <w:bookmarkStart w:id="34" w:name="bookmark58"/>
      <w:bookmarkEnd w:id="34"/>
      <w:r>
        <w:rPr>
          <w:rFonts w:ascii="Times New Roman" w:hAnsi="Times New Roman" w:eastAsia="Times New Roman" w:cs="Times New Roman"/>
          <w:color w:val="000000"/>
          <w:spacing w:val="0"/>
          <w:w w:val="100"/>
          <w:position w:val="0"/>
          <w:lang w:val="en-US" w:eastAsia="en-US" w:bidi="en-US"/>
        </w:rPr>
        <w:t>Identifying bacterial strains that are most harmful to human health.</w:t>
      </w:r>
    </w:p>
    <w:p>
      <w:pPr>
        <w:pStyle w:val="12"/>
        <w:keepNext w:val="0"/>
        <w:keepLines w:val="0"/>
        <w:widowControl w:val="0"/>
        <w:numPr>
          <w:ilvl w:val="0"/>
          <w:numId w:val="22"/>
        </w:numPr>
        <w:shd w:val="clear" w:color="auto" w:fill="auto"/>
        <w:tabs>
          <w:tab w:val="left" w:pos="705"/>
        </w:tabs>
        <w:bidi w:val="0"/>
        <w:spacing w:before="0" w:after="200" w:line="298" w:lineRule="auto"/>
        <w:ind w:left="0" w:right="0" w:firstLine="260"/>
        <w:jc w:val="both"/>
      </w:pPr>
      <w:bookmarkStart w:id="35" w:name="bookmark59"/>
      <w:bookmarkEnd w:id="35"/>
      <w:r>
        <w:rPr>
          <w:rFonts w:ascii="Times New Roman" w:hAnsi="Times New Roman" w:eastAsia="Times New Roman" w:cs="Times New Roman"/>
          <w:color w:val="000000"/>
          <w:spacing w:val="0"/>
          <w:w w:val="100"/>
          <w:position w:val="0"/>
          <w:lang w:val="en-US" w:eastAsia="en-US" w:bidi="en-US"/>
        </w:rPr>
        <w:t>Removing a deadly strain of bacteria in humans with a new antibiotic.</w:t>
      </w:r>
    </w:p>
    <w:p>
      <w:pPr>
        <w:pStyle w:val="12"/>
        <w:keepNext w:val="0"/>
        <w:keepLines w:val="0"/>
        <w:widowControl w:val="0"/>
        <w:numPr>
          <w:ilvl w:val="0"/>
          <w:numId w:val="13"/>
        </w:numPr>
        <w:shd w:val="clear" w:color="auto" w:fill="auto"/>
        <w:tabs>
          <w:tab w:val="left" w:pos="455"/>
        </w:tabs>
        <w:bidi w:val="0"/>
        <w:spacing w:before="0" w:after="60" w:line="298" w:lineRule="auto"/>
        <w:ind w:left="0" w:right="0" w:firstLine="0"/>
        <w:jc w:val="both"/>
      </w:pPr>
      <w:bookmarkStart w:id="36" w:name="bookmark60"/>
      <w:bookmarkEnd w:id="36"/>
      <w:r>
        <w:rPr>
          <w:rFonts w:ascii="Times New Roman" w:hAnsi="Times New Roman" w:eastAsia="Times New Roman" w:cs="Times New Roman"/>
          <w:color w:val="000000"/>
          <w:spacing w:val="0"/>
          <w:w w:val="100"/>
          <w:position w:val="0"/>
          <w:lang w:val="en-US" w:eastAsia="en-US" w:bidi="en-US"/>
        </w:rPr>
        <w:t>A) Ever-increasing strains of bacteria.</w:t>
      </w:r>
    </w:p>
    <w:p>
      <w:pPr>
        <w:pStyle w:val="12"/>
        <w:keepNext w:val="0"/>
        <w:keepLines w:val="0"/>
        <w:widowControl w:val="0"/>
        <w:numPr>
          <w:ilvl w:val="0"/>
          <w:numId w:val="23"/>
        </w:numPr>
        <w:shd w:val="clear" w:color="auto" w:fill="auto"/>
        <w:tabs>
          <w:tab w:val="left" w:pos="805"/>
        </w:tabs>
        <w:bidi w:val="0"/>
        <w:spacing w:before="0" w:after="60" w:line="298" w:lineRule="auto"/>
        <w:ind w:left="0" w:right="0" w:firstLine="380"/>
        <w:jc w:val="both"/>
      </w:pPr>
      <w:bookmarkStart w:id="37" w:name="bookmark61"/>
      <w:bookmarkEnd w:id="37"/>
      <w:r>
        <w:rPr>
          <w:rFonts w:ascii="Times New Roman" w:hAnsi="Times New Roman" w:eastAsia="Times New Roman" w:cs="Times New Roman"/>
          <w:color w:val="000000"/>
          <w:spacing w:val="0"/>
          <w:w w:val="100"/>
          <w:position w:val="0"/>
          <w:lang w:val="en-US" w:eastAsia="en-US" w:bidi="en-US"/>
        </w:rPr>
        <w:t>Bacteria's resistance to antibiotics.</w:t>
      </w:r>
    </w:p>
    <w:p>
      <w:pPr>
        <w:pStyle w:val="12"/>
        <w:keepNext w:val="0"/>
        <w:keepLines w:val="0"/>
        <w:widowControl w:val="0"/>
        <w:numPr>
          <w:ilvl w:val="0"/>
          <w:numId w:val="23"/>
        </w:numPr>
        <w:shd w:val="clear" w:color="auto" w:fill="auto"/>
        <w:tabs>
          <w:tab w:val="left" w:pos="805"/>
        </w:tabs>
        <w:bidi w:val="0"/>
        <w:spacing w:before="0" w:after="60" w:line="298" w:lineRule="auto"/>
        <w:ind w:left="0" w:right="0" w:firstLine="380"/>
        <w:jc w:val="both"/>
      </w:pPr>
      <w:bookmarkStart w:id="38" w:name="bookmark62"/>
      <w:bookmarkEnd w:id="38"/>
      <w:r>
        <w:rPr>
          <w:rFonts w:ascii="Times New Roman" w:hAnsi="Times New Roman" w:eastAsia="Times New Roman" w:cs="Times New Roman"/>
          <w:color w:val="000000"/>
          <w:spacing w:val="0"/>
          <w:w w:val="100"/>
          <w:position w:val="0"/>
          <w:lang w:val="en-US" w:eastAsia="en-US" w:bidi="en-US"/>
        </w:rPr>
        <w:t>The similarity between known drugs.</w:t>
      </w:r>
    </w:p>
    <w:p>
      <w:pPr>
        <w:pStyle w:val="12"/>
        <w:keepNext w:val="0"/>
        <w:keepLines w:val="0"/>
        <w:widowControl w:val="0"/>
        <w:numPr>
          <w:ilvl w:val="0"/>
          <w:numId w:val="23"/>
        </w:numPr>
        <w:shd w:val="clear" w:color="auto" w:fill="auto"/>
        <w:tabs>
          <w:tab w:val="left" w:pos="820"/>
        </w:tabs>
        <w:bidi w:val="0"/>
        <w:spacing w:before="0" w:after="200" w:line="298" w:lineRule="auto"/>
        <w:ind w:left="0" w:right="0" w:firstLine="380"/>
        <w:jc w:val="both"/>
      </w:pPr>
      <w:bookmarkStart w:id="39" w:name="bookmark63"/>
      <w:bookmarkEnd w:id="39"/>
      <w:r>
        <w:rPr>
          <w:rFonts w:ascii="Times New Roman" w:hAnsi="Times New Roman" w:eastAsia="Times New Roman" w:cs="Times New Roman"/>
          <w:color w:val="000000"/>
          <w:spacing w:val="0"/>
          <w:w w:val="100"/>
          <w:position w:val="0"/>
          <w:lang w:val="en-US" w:eastAsia="en-US" w:bidi="en-US"/>
        </w:rPr>
        <w:t>The growing threat of bacteria to health.</w:t>
      </w:r>
    </w:p>
    <w:p>
      <w:pPr>
        <w:pStyle w:val="12"/>
        <w:keepNext w:val="0"/>
        <w:keepLines w:val="0"/>
        <w:widowControl w:val="0"/>
        <w:numPr>
          <w:ilvl w:val="0"/>
          <w:numId w:val="13"/>
        </w:numPr>
        <w:shd w:val="clear" w:color="auto" w:fill="auto"/>
        <w:tabs>
          <w:tab w:val="left" w:pos="455"/>
        </w:tabs>
        <w:bidi w:val="0"/>
        <w:spacing w:before="0" w:after="60" w:line="298" w:lineRule="auto"/>
        <w:ind w:left="0" w:right="0" w:firstLine="0"/>
        <w:jc w:val="both"/>
      </w:pPr>
      <w:bookmarkStart w:id="40" w:name="bookmark64"/>
      <w:bookmarkEnd w:id="40"/>
      <w:r>
        <w:rPr>
          <w:rFonts w:ascii="Times New Roman" w:hAnsi="Times New Roman" w:eastAsia="Times New Roman" w:cs="Times New Roman"/>
          <w:color w:val="000000"/>
          <w:spacing w:val="0"/>
          <w:w w:val="100"/>
          <w:position w:val="0"/>
          <w:lang w:val="en-US" w:eastAsia="en-US" w:bidi="en-US"/>
        </w:rPr>
        <w:t>A) Dispense with experimental testing.</w:t>
      </w:r>
    </w:p>
    <w:p>
      <w:pPr>
        <w:pStyle w:val="12"/>
        <w:keepNext w:val="0"/>
        <w:keepLines w:val="0"/>
        <w:widowControl w:val="0"/>
        <w:numPr>
          <w:ilvl w:val="0"/>
          <w:numId w:val="24"/>
        </w:numPr>
        <w:shd w:val="clear" w:color="auto" w:fill="auto"/>
        <w:tabs>
          <w:tab w:val="left" w:pos="805"/>
        </w:tabs>
        <w:bidi w:val="0"/>
        <w:spacing w:before="0" w:after="60" w:line="298" w:lineRule="auto"/>
        <w:ind w:left="0" w:right="0" w:firstLine="380"/>
        <w:jc w:val="both"/>
      </w:pPr>
      <w:bookmarkStart w:id="41" w:name="bookmark65"/>
      <w:bookmarkEnd w:id="41"/>
      <w:r>
        <w:rPr>
          <w:rFonts w:ascii="Times New Roman" w:hAnsi="Times New Roman" w:eastAsia="Times New Roman" w:cs="Times New Roman"/>
          <w:color w:val="000000"/>
          <w:spacing w:val="0"/>
          <w:w w:val="100"/>
          <w:position w:val="0"/>
          <w:lang w:val="en-US" w:eastAsia="en-US" w:bidi="en-US"/>
        </w:rPr>
        <w:t>Predict whether compounds are toxic.</w:t>
      </w:r>
    </w:p>
    <w:p>
      <w:pPr>
        <w:pStyle w:val="12"/>
        <w:keepNext w:val="0"/>
        <w:keepLines w:val="0"/>
        <w:widowControl w:val="0"/>
        <w:numPr>
          <w:ilvl w:val="0"/>
          <w:numId w:val="24"/>
        </w:numPr>
        <w:shd w:val="clear" w:color="auto" w:fill="auto"/>
        <w:tabs>
          <w:tab w:val="left" w:pos="805"/>
        </w:tabs>
        <w:bidi w:val="0"/>
        <w:spacing w:before="0" w:after="0" w:line="298" w:lineRule="auto"/>
        <w:ind w:left="0" w:right="0" w:firstLine="380"/>
        <w:jc w:val="both"/>
      </w:pPr>
      <w:bookmarkStart w:id="42" w:name="bookmark66"/>
      <w:bookmarkEnd w:id="42"/>
      <w:r>
        <w:rPr>
          <w:rFonts w:ascii="Times New Roman" w:hAnsi="Times New Roman" w:eastAsia="Times New Roman" w:cs="Times New Roman"/>
          <w:color w:val="000000"/>
          <w:spacing w:val="0"/>
          <w:w w:val="100"/>
          <w:position w:val="0"/>
          <w:lang w:val="en-US" w:eastAsia="en-US" w:bidi="en-US"/>
        </w:rPr>
        <w:t>Foresee human reaction to antibiotics.</w:t>
      </w:r>
    </w:p>
    <w:p>
      <w:pPr>
        <w:pStyle w:val="12"/>
        <w:keepNext w:val="0"/>
        <w:keepLines w:val="0"/>
        <w:widowControl w:val="0"/>
        <w:numPr>
          <w:ilvl w:val="0"/>
          <w:numId w:val="24"/>
        </w:numPr>
        <w:shd w:val="clear" w:color="auto" w:fill="auto"/>
        <w:tabs>
          <w:tab w:val="left" w:pos="825"/>
        </w:tabs>
        <w:bidi w:val="0"/>
        <w:spacing w:before="0" w:after="200" w:line="298" w:lineRule="auto"/>
        <w:ind w:left="0" w:right="0" w:firstLine="380"/>
        <w:jc w:val="both"/>
      </w:pPr>
      <w:bookmarkStart w:id="43" w:name="bookmark67"/>
      <w:bookmarkEnd w:id="43"/>
      <w:r>
        <w:rPr>
          <w:rFonts w:ascii="Times New Roman" w:hAnsi="Times New Roman" w:eastAsia="Times New Roman" w:cs="Times New Roman"/>
          <w:color w:val="000000"/>
          <w:spacing w:val="0"/>
          <w:w w:val="100"/>
          <w:position w:val="0"/>
          <w:lang w:val="en-US" w:eastAsia="en-US" w:bidi="en-US"/>
        </w:rPr>
        <w:t>Combat bacteria's resistance to antibiotics.</w:t>
      </w:r>
    </w:p>
    <w:p>
      <w:pPr>
        <w:pStyle w:val="6"/>
        <w:keepNext/>
        <w:keepLines/>
        <w:widowControl w:val="0"/>
        <w:shd w:val="clear" w:color="auto" w:fill="auto"/>
        <w:bidi w:val="0"/>
        <w:spacing w:before="0" w:after="140"/>
        <w:ind w:left="0" w:right="0" w:firstLine="0"/>
        <w:jc w:val="both"/>
      </w:pPr>
      <w:bookmarkStart w:id="44" w:name="bookmark68"/>
      <w:bookmarkStart w:id="45" w:name="bookmark69"/>
      <w:bookmarkStart w:id="46" w:name="bookmark70"/>
      <w:r>
        <w:rPr>
          <w:rFonts w:ascii="Times New Roman" w:hAnsi="Times New Roman" w:eastAsia="Times New Roman" w:cs="Times New Roman"/>
          <w:color w:val="000000"/>
          <w:spacing w:val="0"/>
          <w:w w:val="100"/>
          <w:position w:val="0"/>
          <w:sz w:val="24"/>
          <w:szCs w:val="24"/>
          <w:lang w:val="en-US" w:eastAsia="en-US" w:bidi="en-US"/>
        </w:rPr>
        <w:t>Questions 12 to 15 are based on the passage you have just heard.</w:t>
      </w:r>
      <w:bookmarkEnd w:id="44"/>
      <w:bookmarkEnd w:id="45"/>
      <w:bookmarkEnd w:id="46"/>
    </w:p>
    <w:tbl>
      <w:tblPr>
        <w:tblStyle w:val="3"/>
        <w:tblW w:w="0" w:type="auto"/>
        <w:jc w:val="center"/>
        <w:tblLayout w:type="fixed"/>
        <w:tblCellMar>
          <w:top w:w="0" w:type="dxa"/>
          <w:left w:w="10" w:type="dxa"/>
          <w:bottom w:w="0" w:type="dxa"/>
          <w:right w:w="10" w:type="dxa"/>
        </w:tblCellMar>
      </w:tblPr>
      <w:tblGrid>
        <w:gridCol w:w="3750"/>
        <w:gridCol w:w="4655"/>
      </w:tblGrid>
      <w:tr>
        <w:tblPrEx>
          <w:tblCellMar>
            <w:top w:w="0" w:type="dxa"/>
            <w:left w:w="10" w:type="dxa"/>
            <w:bottom w:w="0" w:type="dxa"/>
            <w:right w:w="10" w:type="dxa"/>
          </w:tblCellMar>
        </w:tblPrEx>
        <w:trPr>
          <w:trHeight w:val="305" w:hRule="exact"/>
          <w:jc w:val="center"/>
        </w:trPr>
        <w:tc>
          <w:tcPr>
            <w:shd w:val="clear" w:color="auto" w:fill="FFFFFF"/>
            <w:vAlign w:val="top"/>
          </w:tcPr>
          <w:p>
            <w:pPr>
              <w:pStyle w:val="1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12. A) By theorization.</w:t>
            </w:r>
          </w:p>
        </w:tc>
        <w:tc>
          <w:tcPr>
            <w:shd w:val="clear" w:color="auto" w:fill="FFFFFF"/>
            <w:vAlign w:val="top"/>
          </w:tcPr>
          <w:p>
            <w:pPr>
              <w:pStyle w:val="14"/>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C) By observation.</w:t>
            </w:r>
          </w:p>
        </w:tc>
      </w:tr>
      <w:tr>
        <w:tblPrEx>
          <w:tblCellMar>
            <w:top w:w="0" w:type="dxa"/>
            <w:left w:w="10" w:type="dxa"/>
            <w:bottom w:w="0" w:type="dxa"/>
            <w:right w:w="10" w:type="dxa"/>
          </w:tblCellMar>
        </w:tblPrEx>
        <w:trPr>
          <w:trHeight w:val="435" w:hRule="exact"/>
          <w:jc w:val="center"/>
        </w:trPr>
        <w:tc>
          <w:tcPr>
            <w:shd w:val="clear" w:color="auto" w:fill="FFFFFF"/>
            <w:vAlign w:val="top"/>
          </w:tcPr>
          <w:p>
            <w:pPr>
              <w:pStyle w:val="14"/>
              <w:keepNext w:val="0"/>
              <w:keepLines w:val="0"/>
              <w:widowControl w:val="0"/>
              <w:shd w:val="clear" w:color="auto" w:fill="auto"/>
              <w:bidi w:val="0"/>
              <w:spacing w:before="0" w:after="0" w:line="240" w:lineRule="auto"/>
              <w:ind w:left="0" w:right="0" w:firstLine="340"/>
              <w:jc w:val="left"/>
            </w:pPr>
            <w:r>
              <w:rPr>
                <w:rFonts w:ascii="Times New Roman" w:hAnsi="Times New Roman" w:eastAsia="Times New Roman" w:cs="Times New Roman"/>
                <w:color w:val="000000"/>
                <w:spacing w:val="0"/>
                <w:w w:val="100"/>
                <w:position w:val="0"/>
                <w:lang w:val="en-US" w:eastAsia="en-US" w:bidi="en-US"/>
              </w:rPr>
              <w:t>B) By generalization.</w:t>
            </w:r>
          </w:p>
        </w:tc>
        <w:tc>
          <w:tcPr>
            <w:shd w:val="clear" w:color="auto" w:fill="FFFFFF"/>
            <w:vAlign w:val="top"/>
          </w:tcPr>
          <w:p>
            <w:pPr>
              <w:pStyle w:val="14"/>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D) By conversation.</w:t>
            </w:r>
          </w:p>
        </w:tc>
      </w:tr>
      <w:tr>
        <w:tblPrEx>
          <w:tblCellMar>
            <w:top w:w="0" w:type="dxa"/>
            <w:left w:w="10" w:type="dxa"/>
            <w:bottom w:w="0" w:type="dxa"/>
            <w:right w:w="10" w:type="dxa"/>
          </w:tblCellMar>
        </w:tblPrEx>
        <w:trPr>
          <w:trHeight w:val="435" w:hRule="exact"/>
          <w:jc w:val="center"/>
        </w:trPr>
        <w:tc>
          <w:tcPr>
            <w:shd w:val="clear" w:color="auto" w:fill="FFFFFF"/>
            <w:vAlign w:val="bottom"/>
          </w:tcPr>
          <w:p>
            <w:pPr>
              <w:pStyle w:val="1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13. A) They are easy to detect.</w:t>
            </w:r>
          </w:p>
        </w:tc>
        <w:tc>
          <w:tcPr>
            <w:shd w:val="clear" w:color="auto" w:fill="FFFFFF"/>
            <w:vAlign w:val="bottom"/>
          </w:tcPr>
          <w:p>
            <w:pPr>
              <w:pStyle w:val="14"/>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C) They are groundless.</w:t>
            </w:r>
          </w:p>
        </w:tc>
      </w:tr>
      <w:tr>
        <w:tblPrEx>
          <w:tblCellMar>
            <w:top w:w="0" w:type="dxa"/>
            <w:left w:w="10" w:type="dxa"/>
            <w:bottom w:w="0" w:type="dxa"/>
            <w:right w:w="10" w:type="dxa"/>
          </w:tblCellMar>
        </w:tblPrEx>
        <w:trPr>
          <w:trHeight w:val="430" w:hRule="exact"/>
          <w:jc w:val="center"/>
        </w:trPr>
        <w:tc>
          <w:tcPr>
            <w:shd w:val="clear" w:color="auto" w:fill="FFFFFF"/>
            <w:vAlign w:val="top"/>
          </w:tcPr>
          <w:p>
            <w:pPr>
              <w:pStyle w:val="14"/>
              <w:keepNext w:val="0"/>
              <w:keepLines w:val="0"/>
              <w:widowControl w:val="0"/>
              <w:shd w:val="clear" w:color="auto" w:fill="auto"/>
              <w:bidi w:val="0"/>
              <w:spacing w:before="0" w:after="0" w:line="240" w:lineRule="auto"/>
              <w:ind w:left="0" w:right="0" w:firstLine="340"/>
              <w:jc w:val="left"/>
            </w:pPr>
            <w:r>
              <w:rPr>
                <w:rFonts w:ascii="Times New Roman" w:hAnsi="Times New Roman" w:eastAsia="Times New Roman" w:cs="Times New Roman"/>
                <w:color w:val="000000"/>
                <w:spacing w:val="0"/>
                <w:w w:val="100"/>
                <w:position w:val="0"/>
                <w:lang w:val="en-US" w:eastAsia="en-US" w:bidi="en-US"/>
              </w:rPr>
              <w:t>B) They are well intended.</w:t>
            </w:r>
          </w:p>
        </w:tc>
        <w:tc>
          <w:tcPr>
            <w:shd w:val="clear" w:color="auto" w:fill="FFFFFF"/>
            <w:vAlign w:val="top"/>
          </w:tcPr>
          <w:p>
            <w:pPr>
              <w:pStyle w:val="14"/>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D) They are harmless.</w:t>
            </w:r>
          </w:p>
        </w:tc>
      </w:tr>
      <w:tr>
        <w:tblPrEx>
          <w:tblCellMar>
            <w:top w:w="0" w:type="dxa"/>
            <w:left w:w="10" w:type="dxa"/>
            <w:bottom w:w="0" w:type="dxa"/>
            <w:right w:w="10" w:type="dxa"/>
          </w:tblCellMar>
        </w:tblPrEx>
        <w:trPr>
          <w:trHeight w:val="445" w:hRule="exact"/>
          <w:jc w:val="center"/>
        </w:trPr>
        <w:tc>
          <w:tcPr>
            <w:shd w:val="clear" w:color="auto" w:fill="FFFFFF"/>
            <w:vAlign w:val="bottom"/>
          </w:tcPr>
          <w:p>
            <w:pPr>
              <w:pStyle w:val="1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14. A) Mostly by chance.</w:t>
            </w:r>
          </w:p>
        </w:tc>
        <w:tc>
          <w:tcPr>
            <w:shd w:val="clear" w:color="auto" w:fill="FFFFFF"/>
            <w:vAlign w:val="bottom"/>
          </w:tcPr>
          <w:p>
            <w:pPr>
              <w:pStyle w:val="14"/>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C) Subject to their mental alertness.</w:t>
            </w:r>
          </w:p>
        </w:tc>
      </w:tr>
      <w:tr>
        <w:tblPrEx>
          <w:tblCellMar>
            <w:top w:w="0" w:type="dxa"/>
            <w:left w:w="10" w:type="dxa"/>
            <w:bottom w:w="0" w:type="dxa"/>
            <w:right w:w="10" w:type="dxa"/>
          </w:tblCellMar>
        </w:tblPrEx>
        <w:trPr>
          <w:trHeight w:val="310" w:hRule="exact"/>
          <w:jc w:val="center"/>
        </w:trPr>
        <w:tc>
          <w:tcPr>
            <w:shd w:val="clear" w:color="auto" w:fill="FFFFFF"/>
            <w:vAlign w:val="bottom"/>
          </w:tcPr>
          <w:p>
            <w:pPr>
              <w:pStyle w:val="14"/>
              <w:keepNext w:val="0"/>
              <w:keepLines w:val="0"/>
              <w:widowControl w:val="0"/>
              <w:shd w:val="clear" w:color="auto" w:fill="auto"/>
              <w:bidi w:val="0"/>
              <w:spacing w:before="0" w:after="0" w:line="240" w:lineRule="auto"/>
              <w:ind w:left="0" w:right="0" w:firstLine="340"/>
              <w:jc w:val="left"/>
            </w:pPr>
            <w:r>
              <w:rPr>
                <w:rFonts w:ascii="Times New Roman" w:hAnsi="Times New Roman" w:eastAsia="Times New Roman" w:cs="Times New Roman"/>
                <w:color w:val="000000"/>
                <w:spacing w:val="0"/>
                <w:w w:val="100"/>
                <w:position w:val="0"/>
                <w:lang w:val="en-US" w:eastAsia="en-US" w:bidi="en-US"/>
              </w:rPr>
              <w:t>B) Basically objective.</w:t>
            </w:r>
          </w:p>
        </w:tc>
        <w:tc>
          <w:tcPr>
            <w:shd w:val="clear" w:color="auto" w:fill="FFFFFF"/>
            <w:vAlign w:val="bottom"/>
          </w:tcPr>
          <w:p>
            <w:pPr>
              <w:pStyle w:val="14"/>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D) Dependent on their analytical ability.</w:t>
            </w:r>
          </w:p>
        </w:tc>
      </w:tr>
    </w:tbl>
    <w:p>
      <w:pPr>
        <w:widowControl w:val="0"/>
        <w:spacing w:after="199" w:line="1" w:lineRule="exact"/>
      </w:pPr>
    </w:p>
    <w:p>
      <w:pPr>
        <w:pStyle w:val="12"/>
        <w:keepNext w:val="0"/>
        <w:keepLines w:val="0"/>
        <w:widowControl w:val="0"/>
        <w:numPr>
          <w:ilvl w:val="0"/>
          <w:numId w:val="25"/>
        </w:numPr>
        <w:shd w:val="clear" w:color="auto" w:fill="auto"/>
        <w:tabs>
          <w:tab w:val="left" w:pos="455"/>
        </w:tabs>
        <w:bidi w:val="0"/>
        <w:spacing w:before="0" w:after="60" w:line="295" w:lineRule="auto"/>
        <w:ind w:left="0" w:right="0" w:firstLine="0"/>
        <w:jc w:val="both"/>
      </w:pPr>
      <w:bookmarkStart w:id="47" w:name="bookmark71"/>
      <w:bookmarkEnd w:id="47"/>
      <w:r>
        <w:rPr>
          <w:rFonts w:ascii="Times New Roman" w:hAnsi="Times New Roman" w:eastAsia="Times New Roman" w:cs="Times New Roman"/>
          <w:color w:val="000000"/>
          <w:spacing w:val="0"/>
          <w:w w:val="100"/>
          <w:position w:val="0"/>
          <w:lang w:val="en-US" w:eastAsia="en-US" w:bidi="en-US"/>
        </w:rPr>
        <w:t>A) Looking the speaker in the eye.</w:t>
      </w:r>
    </w:p>
    <w:p>
      <w:pPr>
        <w:pStyle w:val="12"/>
        <w:keepNext w:val="0"/>
        <w:keepLines w:val="0"/>
        <w:widowControl w:val="0"/>
        <w:numPr>
          <w:ilvl w:val="0"/>
          <w:numId w:val="26"/>
        </w:numPr>
        <w:shd w:val="clear" w:color="auto" w:fill="auto"/>
        <w:tabs>
          <w:tab w:val="left" w:pos="805"/>
        </w:tabs>
        <w:bidi w:val="0"/>
        <w:spacing w:before="0" w:after="60" w:line="295" w:lineRule="auto"/>
        <w:ind w:left="0" w:right="0" w:firstLine="380"/>
        <w:jc w:val="both"/>
      </w:pPr>
      <w:bookmarkStart w:id="48" w:name="bookmark72"/>
      <w:bookmarkEnd w:id="48"/>
      <w:r>
        <w:rPr>
          <w:rFonts w:ascii="Times New Roman" w:hAnsi="Times New Roman" w:eastAsia="Times New Roman" w:cs="Times New Roman"/>
          <w:color w:val="000000"/>
          <w:spacing w:val="0"/>
          <w:w w:val="100"/>
          <w:position w:val="0"/>
          <w:lang w:val="en-US" w:eastAsia="en-US" w:bidi="en-US"/>
        </w:rPr>
        <w:t>Listening carefully to the speaker.</w:t>
      </w:r>
    </w:p>
    <w:p>
      <w:pPr>
        <w:pStyle w:val="12"/>
        <w:keepNext w:val="0"/>
        <w:keepLines w:val="0"/>
        <w:widowControl w:val="0"/>
        <w:numPr>
          <w:ilvl w:val="0"/>
          <w:numId w:val="26"/>
        </w:numPr>
        <w:shd w:val="clear" w:color="auto" w:fill="auto"/>
        <w:tabs>
          <w:tab w:val="left" w:pos="805"/>
        </w:tabs>
        <w:bidi w:val="0"/>
        <w:spacing w:before="0" w:after="0" w:line="295" w:lineRule="auto"/>
        <w:ind w:left="0" w:right="0" w:firstLine="380"/>
        <w:jc w:val="both"/>
      </w:pPr>
      <w:bookmarkStart w:id="49" w:name="bookmark73"/>
      <w:bookmarkEnd w:id="49"/>
      <w:r>
        <w:rPr>
          <w:rFonts w:ascii="Times New Roman" w:hAnsi="Times New Roman" w:eastAsia="Times New Roman" w:cs="Times New Roman"/>
          <w:color w:val="000000"/>
          <w:spacing w:val="0"/>
          <w:w w:val="100"/>
          <w:position w:val="0"/>
          <w:lang w:val="en-US" w:eastAsia="en-US" w:bidi="en-US"/>
        </w:rPr>
        <w:t>Measuring the speaker's breathing rate.</w:t>
      </w:r>
    </w:p>
    <w:p>
      <w:pPr>
        <w:pStyle w:val="12"/>
        <w:keepNext w:val="0"/>
        <w:keepLines w:val="0"/>
        <w:widowControl w:val="0"/>
        <w:numPr>
          <w:ilvl w:val="0"/>
          <w:numId w:val="26"/>
        </w:numPr>
        <w:shd w:val="clear" w:color="auto" w:fill="auto"/>
        <w:tabs>
          <w:tab w:val="left" w:pos="825"/>
        </w:tabs>
        <w:bidi w:val="0"/>
        <w:spacing w:before="0" w:after="200" w:line="295" w:lineRule="auto"/>
        <w:ind w:left="0" w:right="0" w:firstLine="380"/>
        <w:jc w:val="both"/>
      </w:pPr>
      <w:bookmarkStart w:id="50" w:name="bookmark74"/>
      <w:bookmarkEnd w:id="50"/>
      <w:r>
        <w:rPr>
          <w:rFonts w:ascii="Times New Roman" w:hAnsi="Times New Roman" w:eastAsia="Times New Roman" w:cs="Times New Roman"/>
          <w:color w:val="000000"/>
          <w:spacing w:val="0"/>
          <w:w w:val="100"/>
          <w:position w:val="0"/>
          <w:lang w:val="en-US" w:eastAsia="en-US" w:bidi="en-US"/>
        </w:rPr>
        <w:t>Focusing on the speaker's facial expressions.</w:t>
      </w:r>
    </w:p>
    <w:p>
      <w:pPr>
        <w:pStyle w:val="6"/>
        <w:keepNext/>
        <w:keepLines/>
        <w:widowControl w:val="0"/>
        <w:shd w:val="clear" w:color="auto" w:fill="auto"/>
        <w:bidi w:val="0"/>
        <w:spacing w:before="0" w:after="0"/>
        <w:ind w:left="0" w:right="0" w:firstLine="0"/>
        <w:jc w:val="both"/>
      </w:pPr>
      <w:bookmarkStart w:id="51" w:name="bookmark75"/>
      <w:bookmarkStart w:id="52" w:name="bookmark76"/>
      <w:bookmarkStart w:id="53" w:name="bookmark77"/>
      <w:r>
        <w:rPr>
          <w:rFonts w:ascii="Times New Roman" w:hAnsi="Times New Roman" w:eastAsia="Times New Roman" w:cs="Times New Roman"/>
          <w:color w:val="000000"/>
          <w:spacing w:val="0"/>
          <w:w w:val="100"/>
          <w:position w:val="0"/>
          <w:sz w:val="24"/>
          <w:szCs w:val="24"/>
          <w:lang w:val="en-US" w:eastAsia="en-US" w:bidi="en-US"/>
        </w:rPr>
        <w:t>Section C</w:t>
      </w:r>
      <w:bookmarkEnd w:id="51"/>
      <w:bookmarkEnd w:id="52"/>
      <w:bookmarkEnd w:id="53"/>
    </w:p>
    <w:p>
      <w:pPr>
        <w:pStyle w:val="12"/>
        <w:keepNext w:val="0"/>
        <w:keepLines w:val="0"/>
        <w:widowControl w:val="0"/>
        <w:shd w:val="clear" w:color="auto" w:fill="auto"/>
        <w:bidi w:val="0"/>
        <w:spacing w:before="0" w:after="140" w:line="290" w:lineRule="auto"/>
        <w:ind w:left="0" w:right="0" w:firstLine="0"/>
        <w:jc w:val="both"/>
      </w:pPr>
      <w:r>
        <w:rPr>
          <w:rFonts w:ascii="Times New Roman" w:hAnsi="Times New Roman" w:eastAsia="Times New Roman" w:cs="Times New Roman"/>
          <w:b/>
          <w:bCs/>
          <w:color w:val="000000"/>
          <w:spacing w:val="0"/>
          <w:w w:val="100"/>
          <w:position w:val="0"/>
          <w:sz w:val="24"/>
          <w:szCs w:val="24"/>
          <w:lang w:val="en-US" w:eastAsia="en-US" w:bidi="en-US"/>
        </w:rPr>
        <w:t xml:space="preserve">Directions: </w:t>
      </w:r>
      <w:r>
        <w:rPr>
          <w:rFonts w:ascii="Times New Roman" w:hAnsi="Times New Roman" w:eastAsia="Times New Roman" w:cs="Times New Roman"/>
          <w:i/>
          <w:iCs/>
          <w:color w:val="000000"/>
          <w:spacing w:val="0"/>
          <w:w w:val="100"/>
          <w:position w:val="0"/>
          <w:lang w:val="en-US" w:eastAsia="en-US" w:bidi="en-US"/>
        </w:rPr>
        <w:t>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centre.</w:t>
      </w:r>
    </w:p>
    <w:p>
      <w:pPr>
        <w:pStyle w:val="6"/>
        <w:keepNext/>
        <w:keepLines/>
        <w:widowControl w:val="0"/>
        <w:shd w:val="clear" w:color="auto" w:fill="auto"/>
        <w:bidi w:val="0"/>
        <w:spacing w:before="0" w:after="140"/>
        <w:ind w:left="0" w:right="0" w:firstLine="0"/>
        <w:jc w:val="both"/>
      </w:pPr>
      <w:bookmarkStart w:id="54" w:name="bookmark78"/>
      <w:bookmarkStart w:id="55" w:name="bookmark79"/>
      <w:bookmarkStart w:id="56" w:name="bookmark80"/>
      <w:r>
        <w:rPr>
          <w:rFonts w:ascii="Times New Roman" w:hAnsi="Times New Roman" w:eastAsia="Times New Roman" w:cs="Times New Roman"/>
          <w:color w:val="000000"/>
          <w:spacing w:val="0"/>
          <w:w w:val="100"/>
          <w:position w:val="0"/>
          <w:sz w:val="24"/>
          <w:szCs w:val="24"/>
          <w:lang w:val="en-US" w:eastAsia="en-US" w:bidi="en-US"/>
        </w:rPr>
        <w:t>Questions 16 to 18 are based on the recording you have just heard.</w:t>
      </w:r>
      <w:bookmarkEnd w:id="54"/>
      <w:bookmarkEnd w:id="55"/>
      <w:bookmarkEnd w:id="56"/>
    </w:p>
    <w:p>
      <w:pPr>
        <w:pStyle w:val="12"/>
        <w:keepNext w:val="0"/>
        <w:keepLines w:val="0"/>
        <w:widowControl w:val="0"/>
        <w:numPr>
          <w:ilvl w:val="0"/>
          <w:numId w:val="25"/>
        </w:numPr>
        <w:shd w:val="clear" w:color="auto" w:fill="auto"/>
        <w:tabs>
          <w:tab w:val="left" w:pos="455"/>
        </w:tabs>
        <w:bidi w:val="0"/>
        <w:spacing w:before="0" w:after="60" w:line="295" w:lineRule="auto"/>
        <w:ind w:left="0" w:right="0" w:firstLine="0"/>
        <w:jc w:val="both"/>
      </w:pPr>
      <w:bookmarkStart w:id="57" w:name="bookmark81"/>
      <w:bookmarkEnd w:id="57"/>
      <w:r>
        <w:rPr>
          <w:rFonts w:ascii="Times New Roman" w:hAnsi="Times New Roman" w:eastAsia="Times New Roman" w:cs="Times New Roman"/>
          <w:color w:val="000000"/>
          <w:spacing w:val="0"/>
          <w:w w:val="100"/>
          <w:position w:val="0"/>
          <w:lang w:val="en-US" w:eastAsia="en-US" w:bidi="en-US"/>
        </w:rPr>
        <w:t>A) They don't treat patients with due respect.</w:t>
      </w:r>
      <w:r>
        <w:br w:type="page"/>
      </w:r>
    </w:p>
    <w:p>
      <w:pPr>
        <w:pStyle w:val="12"/>
        <w:keepNext w:val="0"/>
        <w:keepLines w:val="0"/>
        <w:widowControl w:val="0"/>
        <w:numPr>
          <w:ilvl w:val="0"/>
          <w:numId w:val="21"/>
        </w:numPr>
        <w:shd w:val="clear" w:color="auto" w:fill="auto"/>
        <w:tabs>
          <w:tab w:val="left" w:pos="805"/>
        </w:tabs>
        <w:bidi w:val="0"/>
        <w:spacing w:before="0" w:after="80" w:line="240" w:lineRule="auto"/>
        <w:ind w:left="0" w:right="0" w:firstLine="380"/>
        <w:jc w:val="left"/>
      </w:pPr>
      <w:bookmarkStart w:id="58" w:name="bookmark82"/>
      <w:bookmarkEnd w:id="58"/>
      <w:r>
        <w:rPr>
          <w:rFonts w:ascii="Times New Roman" w:hAnsi="Times New Roman" w:eastAsia="Times New Roman" w:cs="Times New Roman"/>
          <w:color w:val="000000"/>
          <w:spacing w:val="0"/>
          <w:w w:val="100"/>
          <w:position w:val="0"/>
          <w:lang w:val="en-US" w:eastAsia="en-US" w:bidi="en-US"/>
        </w:rPr>
        <w:t>They have to deal with social workers</w:t>
      </w:r>
      <w:r>
        <w:rPr>
          <w:rFonts w:hint="eastAsia" w:eastAsia="宋体" w:cs="Times New Roman"/>
          <w:color w:val="000000"/>
          <w:spacing w:val="0"/>
          <w:w w:val="100"/>
          <w:position w:val="0"/>
          <w:lang w:val="en-US" w:eastAsia="zh-CN" w:bidi="en-US"/>
        </w:rPr>
        <w:t>’</w:t>
      </w:r>
      <w:r>
        <w:rPr>
          <w:rFonts w:ascii="Times New Roman" w:hAnsi="Times New Roman" w:eastAsia="Times New Roman" w:cs="Times New Roman"/>
          <w:color w:val="000000"/>
          <w:spacing w:val="0"/>
          <w:w w:val="100"/>
          <w:position w:val="0"/>
          <w:lang w:val="en-US" w:eastAsia="en-US" w:bidi="en-US"/>
        </w:rPr>
        <w:t xml:space="preserve"> strikes.</w:t>
      </w:r>
    </w:p>
    <w:p>
      <w:pPr>
        <w:pStyle w:val="12"/>
        <w:keepNext w:val="0"/>
        <w:keepLines w:val="0"/>
        <w:widowControl w:val="0"/>
        <w:numPr>
          <w:ilvl w:val="0"/>
          <w:numId w:val="21"/>
        </w:numPr>
        <w:shd w:val="clear" w:color="auto" w:fill="auto"/>
        <w:tabs>
          <w:tab w:val="left" w:pos="825"/>
        </w:tabs>
        <w:bidi w:val="0"/>
        <w:spacing w:before="0" w:after="240" w:line="240" w:lineRule="auto"/>
        <w:ind w:left="0" w:right="0" w:firstLine="380"/>
        <w:jc w:val="left"/>
      </w:pPr>
      <w:bookmarkStart w:id="59" w:name="bookmark83"/>
      <w:bookmarkEnd w:id="59"/>
      <w:r>
        <w:rPr>
          <w:rFonts w:ascii="Times New Roman" w:hAnsi="Times New Roman" w:eastAsia="Times New Roman" w:cs="Times New Roman"/>
          <w:color w:val="000000"/>
          <w:spacing w:val="0"/>
          <w:w w:val="100"/>
          <w:position w:val="0"/>
          <w:lang w:val="en-US" w:eastAsia="en-US" w:bidi="en-US"/>
        </w:rPr>
        <w:t>They don't care how much patients have to pay.</w:t>
      </w:r>
    </w:p>
    <w:p>
      <w:pPr>
        <w:pStyle w:val="12"/>
        <w:keepNext w:val="0"/>
        <w:keepLines w:val="0"/>
        <w:widowControl w:val="0"/>
        <w:numPr>
          <w:ilvl w:val="0"/>
          <w:numId w:val="25"/>
        </w:numPr>
        <w:shd w:val="clear" w:color="auto" w:fill="auto"/>
        <w:tabs>
          <w:tab w:val="left" w:pos="460"/>
        </w:tabs>
        <w:bidi w:val="0"/>
        <w:spacing w:before="0" w:after="80" w:line="240" w:lineRule="auto"/>
        <w:ind w:left="0" w:right="0" w:firstLine="0"/>
        <w:jc w:val="left"/>
      </w:pPr>
      <w:bookmarkStart w:id="60" w:name="bookmark84"/>
      <w:bookmarkEnd w:id="60"/>
      <w:r>
        <w:rPr>
          <w:rFonts w:ascii="Times New Roman" w:hAnsi="Times New Roman" w:eastAsia="Times New Roman" w:cs="Times New Roman"/>
          <w:color w:val="000000"/>
          <w:spacing w:val="0"/>
          <w:w w:val="100"/>
          <w:position w:val="0"/>
          <w:lang w:val="en-US" w:eastAsia="en-US" w:bidi="en-US"/>
        </w:rPr>
        <w:t>A) Appear submissive and grateful to doctors and nurses.</w:t>
      </w:r>
    </w:p>
    <w:p>
      <w:pPr>
        <w:pStyle w:val="12"/>
        <w:keepNext w:val="0"/>
        <w:keepLines w:val="0"/>
        <w:widowControl w:val="0"/>
        <w:numPr>
          <w:ilvl w:val="0"/>
          <w:numId w:val="27"/>
        </w:numPr>
        <w:shd w:val="clear" w:color="auto" w:fill="auto"/>
        <w:tabs>
          <w:tab w:val="left" w:pos="805"/>
        </w:tabs>
        <w:bidi w:val="0"/>
        <w:spacing w:before="0" w:after="80" w:line="240" w:lineRule="auto"/>
        <w:ind w:left="0" w:right="0" w:firstLine="380"/>
        <w:jc w:val="left"/>
      </w:pPr>
      <w:bookmarkStart w:id="61" w:name="bookmark85"/>
      <w:bookmarkEnd w:id="61"/>
      <w:r>
        <w:rPr>
          <w:rFonts w:ascii="Times New Roman" w:hAnsi="Times New Roman" w:eastAsia="Times New Roman" w:cs="Times New Roman"/>
          <w:color w:val="000000"/>
          <w:spacing w:val="0"/>
          <w:w w:val="100"/>
          <w:position w:val="0"/>
          <w:lang w:val="en-US" w:eastAsia="en-US" w:bidi="en-US"/>
        </w:rPr>
        <w:t>Express a strong desire to be consulted or informed.</w:t>
      </w:r>
    </w:p>
    <w:p>
      <w:pPr>
        <w:pStyle w:val="12"/>
        <w:keepNext w:val="0"/>
        <w:keepLines w:val="0"/>
        <w:widowControl w:val="0"/>
        <w:numPr>
          <w:ilvl w:val="0"/>
          <w:numId w:val="27"/>
        </w:numPr>
        <w:shd w:val="clear" w:color="auto" w:fill="auto"/>
        <w:tabs>
          <w:tab w:val="left" w:pos="805"/>
        </w:tabs>
        <w:bidi w:val="0"/>
        <w:spacing w:before="0" w:after="80" w:line="240" w:lineRule="auto"/>
        <w:ind w:left="0" w:right="0" w:firstLine="380"/>
        <w:jc w:val="left"/>
      </w:pPr>
      <w:bookmarkStart w:id="62" w:name="bookmark86"/>
      <w:bookmarkEnd w:id="62"/>
      <w:r>
        <w:rPr>
          <w:rFonts w:ascii="Times New Roman" w:hAnsi="Times New Roman" w:eastAsia="Times New Roman" w:cs="Times New Roman"/>
          <w:color w:val="000000"/>
          <w:spacing w:val="0"/>
          <w:w w:val="100"/>
          <w:position w:val="0"/>
          <w:lang w:val="en-US" w:eastAsia="en-US" w:bidi="en-US"/>
        </w:rPr>
        <w:t>Refrain from saying anything that sounds negative.</w:t>
      </w:r>
    </w:p>
    <w:p>
      <w:pPr>
        <w:pStyle w:val="12"/>
        <w:keepNext w:val="0"/>
        <w:keepLines w:val="0"/>
        <w:widowControl w:val="0"/>
        <w:numPr>
          <w:ilvl w:val="0"/>
          <w:numId w:val="27"/>
        </w:numPr>
        <w:shd w:val="clear" w:color="auto" w:fill="auto"/>
        <w:tabs>
          <w:tab w:val="left" w:pos="825"/>
        </w:tabs>
        <w:bidi w:val="0"/>
        <w:spacing w:before="0" w:after="240" w:line="240" w:lineRule="auto"/>
        <w:ind w:left="0" w:right="0" w:firstLine="380"/>
        <w:jc w:val="left"/>
      </w:pPr>
      <w:bookmarkStart w:id="63" w:name="bookmark87"/>
      <w:bookmarkEnd w:id="63"/>
      <w:r>
        <w:rPr>
          <w:rFonts w:ascii="Times New Roman" w:hAnsi="Times New Roman" w:eastAsia="Times New Roman" w:cs="Times New Roman"/>
          <w:color w:val="000000"/>
          <w:spacing w:val="0"/>
          <w:w w:val="100"/>
          <w:position w:val="0"/>
          <w:lang w:val="en-US" w:eastAsia="en-US" w:bidi="en-US"/>
        </w:rPr>
        <w:t>Note down the names of all the doctors and nurses.</w:t>
      </w:r>
    </w:p>
    <w:p>
      <w:pPr>
        <w:pStyle w:val="12"/>
        <w:keepNext w:val="0"/>
        <w:keepLines w:val="0"/>
        <w:widowControl w:val="0"/>
        <w:numPr>
          <w:ilvl w:val="0"/>
          <w:numId w:val="25"/>
        </w:numPr>
        <w:shd w:val="clear" w:color="auto" w:fill="auto"/>
        <w:tabs>
          <w:tab w:val="left" w:pos="450"/>
        </w:tabs>
        <w:bidi w:val="0"/>
        <w:spacing w:before="0" w:after="80" w:line="240" w:lineRule="auto"/>
        <w:ind w:left="0" w:right="0" w:firstLine="0"/>
        <w:jc w:val="left"/>
      </w:pPr>
      <w:r>
        <mc:AlternateContent>
          <mc:Choice Requires="wps">
            <w:drawing>
              <wp:anchor distT="0" distB="0" distL="114300" distR="114300" simplePos="0" relativeHeight="251660288" behindDoc="0" locked="0" layoutInCell="1" allowOverlap="1">
                <wp:simplePos x="0" y="0"/>
                <wp:positionH relativeFrom="page">
                  <wp:posOffset>3889375</wp:posOffset>
                </wp:positionH>
                <wp:positionV relativeFrom="paragraph">
                  <wp:posOffset>12700</wp:posOffset>
                </wp:positionV>
                <wp:extent cx="968375" cy="377825"/>
                <wp:effectExtent l="0" t="0" r="0" b="0"/>
                <wp:wrapSquare wrapText="left"/>
                <wp:docPr id="17" name="Shape 17"/>
                <wp:cNvGraphicFramePr/>
                <a:graphic xmlns:a="http://schemas.openxmlformats.org/drawingml/2006/main">
                  <a:graphicData uri="http://schemas.microsoft.com/office/word/2010/wordprocessingShape">
                    <wps:wsp>
                      <wps:cNvSpPr txBox="1"/>
                      <wps:spPr>
                        <a:xfrm>
                          <a:off x="0" y="0"/>
                          <a:ext cx="968375" cy="377825"/>
                        </a:xfrm>
                        <a:prstGeom prst="rect">
                          <a:avLst/>
                        </a:prstGeom>
                        <a:noFill/>
                      </wps:spPr>
                      <wps:txbx>
                        <w:txbxContent>
                          <w:p>
                            <w:pPr>
                              <w:pStyle w:val="12"/>
                              <w:keepNext w:val="0"/>
                              <w:keepLines w:val="0"/>
                              <w:widowControl w:val="0"/>
                              <w:numPr>
                                <w:ilvl w:val="0"/>
                                <w:numId w:val="28"/>
                              </w:numPr>
                              <w:shd w:val="clear" w:color="auto" w:fill="auto"/>
                              <w:tabs>
                                <w:tab w:val="left" w:pos="295"/>
                              </w:tabs>
                              <w:bidi w:val="0"/>
                              <w:spacing w:before="0" w:after="60" w:line="240" w:lineRule="auto"/>
                              <w:ind w:left="0" w:right="0" w:firstLine="0"/>
                              <w:jc w:val="left"/>
                            </w:pPr>
                            <w:bookmarkStart w:id="214" w:name="bookmark28"/>
                            <w:bookmarkEnd w:id="214"/>
                            <w:r>
                              <w:rPr>
                                <w:rFonts w:ascii="Times New Roman" w:hAnsi="Times New Roman" w:eastAsia="Times New Roman" w:cs="Times New Roman"/>
                                <w:color w:val="000000"/>
                                <w:spacing w:val="0"/>
                                <w:w w:val="100"/>
                                <w:position w:val="0"/>
                                <w:lang w:val="en-US" w:eastAsia="en-US" w:bidi="en-US"/>
                              </w:rPr>
                              <w:t>Passive.</w:t>
                            </w:r>
                          </w:p>
                          <w:p>
                            <w:pPr>
                              <w:pStyle w:val="12"/>
                              <w:keepNext w:val="0"/>
                              <w:keepLines w:val="0"/>
                              <w:widowControl w:val="0"/>
                              <w:numPr>
                                <w:ilvl w:val="0"/>
                                <w:numId w:val="29"/>
                              </w:numPr>
                              <w:shd w:val="clear" w:color="auto" w:fill="auto"/>
                              <w:tabs>
                                <w:tab w:val="left" w:pos="320"/>
                              </w:tabs>
                              <w:bidi w:val="0"/>
                              <w:spacing w:before="0" w:after="0" w:line="240" w:lineRule="auto"/>
                              <w:ind w:left="0" w:right="0" w:firstLine="0"/>
                              <w:jc w:val="left"/>
                            </w:pPr>
                            <w:bookmarkStart w:id="215" w:name="bookmark29"/>
                            <w:bookmarkEnd w:id="215"/>
                            <w:r>
                              <w:rPr>
                                <w:rFonts w:ascii="Times New Roman" w:hAnsi="Times New Roman" w:eastAsia="Times New Roman" w:cs="Times New Roman"/>
                                <w:color w:val="000000"/>
                                <w:spacing w:val="0"/>
                                <w:w w:val="100"/>
                                <w:position w:val="0"/>
                                <w:lang w:val="en-US" w:eastAsia="en-US" w:bidi="en-US"/>
                              </w:rPr>
                              <w:t>Responsive.</w:t>
                            </w:r>
                          </w:p>
                        </w:txbxContent>
                      </wps:txbx>
                      <wps:bodyPr lIns="0" tIns="0" rIns="0" bIns="0">
                        <a:noAutofit/>
                      </wps:bodyPr>
                    </wps:wsp>
                  </a:graphicData>
                </a:graphic>
              </wp:anchor>
            </w:drawing>
          </mc:Choice>
          <mc:Fallback>
            <w:pict>
              <v:shape id="Shape 17" o:spid="_x0000_s1026" o:spt="202" type="#_x0000_t202" style="position:absolute;left:0pt;margin-left:306.25pt;margin-top:1pt;height:29.75pt;width:76.25pt;mso-position-horizontal-relative:page;mso-wrap-distance-bottom:0pt;mso-wrap-distance-left:9pt;mso-wrap-distance-right:9pt;mso-wrap-distance-top:0pt;z-index:251660288;mso-width-relative:page;mso-height-relative:page;" filled="f" stroked="f" coordsize="21600,21600" o:gfxdata="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7Jz2q1gAAAAgBAAAPAAAA&#10;AAAAAAEAIAAAACIAAABkcnMvZG93bnJldi54bWxQSwECFAAUAAAACACHTuJA4izmC6UBAABlAwAA&#10;DgAAAAAAAAABACAAAAAlAQAAZHJzL2Uyb0RvYy54bWxQSwUGAAAAAAYABgBZAQAAPAUAAAAA&#10;">
                <v:fill on="f" focussize="0,0"/>
                <v:stroke on="f"/>
                <v:imagedata o:title=""/>
                <o:lock v:ext="edit" aspectratio="f"/>
                <v:textbox inset="0mm,0mm,0mm,0mm">
                  <w:txbxContent>
                    <w:p>
                      <w:pPr>
                        <w:pStyle w:val="12"/>
                        <w:keepNext w:val="0"/>
                        <w:keepLines w:val="0"/>
                        <w:widowControl w:val="0"/>
                        <w:numPr>
                          <w:ilvl w:val="0"/>
                          <w:numId w:val="28"/>
                        </w:numPr>
                        <w:shd w:val="clear" w:color="auto" w:fill="auto"/>
                        <w:tabs>
                          <w:tab w:val="left" w:pos="295"/>
                        </w:tabs>
                        <w:bidi w:val="0"/>
                        <w:spacing w:before="0" w:after="60" w:line="240" w:lineRule="auto"/>
                        <w:ind w:left="0" w:right="0" w:firstLine="0"/>
                        <w:jc w:val="left"/>
                      </w:pPr>
                      <w:bookmarkStart w:id="214" w:name="bookmark28"/>
                      <w:bookmarkEnd w:id="214"/>
                      <w:r>
                        <w:rPr>
                          <w:rFonts w:ascii="Times New Roman" w:hAnsi="Times New Roman" w:eastAsia="Times New Roman" w:cs="Times New Roman"/>
                          <w:color w:val="000000"/>
                          <w:spacing w:val="0"/>
                          <w:w w:val="100"/>
                          <w:position w:val="0"/>
                          <w:lang w:val="en-US" w:eastAsia="en-US" w:bidi="en-US"/>
                        </w:rPr>
                        <w:t>Passive.</w:t>
                      </w:r>
                    </w:p>
                    <w:p>
                      <w:pPr>
                        <w:pStyle w:val="12"/>
                        <w:keepNext w:val="0"/>
                        <w:keepLines w:val="0"/>
                        <w:widowControl w:val="0"/>
                        <w:numPr>
                          <w:ilvl w:val="0"/>
                          <w:numId w:val="29"/>
                        </w:numPr>
                        <w:shd w:val="clear" w:color="auto" w:fill="auto"/>
                        <w:tabs>
                          <w:tab w:val="left" w:pos="320"/>
                        </w:tabs>
                        <w:bidi w:val="0"/>
                        <w:spacing w:before="0" w:after="0" w:line="240" w:lineRule="auto"/>
                        <w:ind w:left="0" w:right="0" w:firstLine="0"/>
                        <w:jc w:val="left"/>
                      </w:pPr>
                      <w:bookmarkStart w:id="215" w:name="bookmark29"/>
                      <w:bookmarkEnd w:id="215"/>
                      <w:r>
                        <w:rPr>
                          <w:rFonts w:ascii="Times New Roman" w:hAnsi="Times New Roman" w:eastAsia="Times New Roman" w:cs="Times New Roman"/>
                          <w:color w:val="000000"/>
                          <w:spacing w:val="0"/>
                          <w:w w:val="100"/>
                          <w:position w:val="0"/>
                          <w:lang w:val="en-US" w:eastAsia="en-US" w:bidi="en-US"/>
                        </w:rPr>
                        <w:t>Responsive.</w:t>
                      </w:r>
                    </w:p>
                  </w:txbxContent>
                </v:textbox>
                <w10:wrap type="square" side="left"/>
              </v:shape>
            </w:pict>
          </mc:Fallback>
        </mc:AlternateContent>
      </w:r>
      <w:bookmarkStart w:id="64" w:name="bookmark88"/>
      <w:bookmarkEnd w:id="64"/>
      <w:r>
        <w:rPr>
          <w:rFonts w:ascii="Times New Roman" w:hAnsi="Times New Roman" w:eastAsia="Times New Roman" w:cs="Times New Roman"/>
          <w:color w:val="000000"/>
          <w:spacing w:val="0"/>
          <w:w w:val="100"/>
          <w:position w:val="0"/>
          <w:lang w:val="en-US" w:eastAsia="en-US" w:bidi="en-US"/>
        </w:rPr>
        <w:t>A) Cooperative.</w:t>
      </w:r>
    </w:p>
    <w:p>
      <w:pPr>
        <w:pStyle w:val="12"/>
        <w:keepNext w:val="0"/>
        <w:keepLines w:val="0"/>
        <w:widowControl w:val="0"/>
        <w:numPr>
          <w:ilvl w:val="0"/>
          <w:numId w:val="30"/>
        </w:numPr>
        <w:shd w:val="clear" w:color="auto" w:fill="auto"/>
        <w:tabs>
          <w:tab w:val="left" w:pos="805"/>
        </w:tabs>
        <w:bidi w:val="0"/>
        <w:spacing w:before="0" w:after="240" w:line="240" w:lineRule="auto"/>
        <w:ind w:left="0" w:right="0" w:firstLine="380"/>
        <w:jc w:val="left"/>
      </w:pPr>
      <w:bookmarkStart w:id="65" w:name="bookmark89"/>
      <w:bookmarkEnd w:id="65"/>
      <w:r>
        <w:rPr>
          <w:rFonts w:ascii="Times New Roman" w:hAnsi="Times New Roman" w:eastAsia="Times New Roman" w:cs="Times New Roman"/>
          <w:color w:val="000000"/>
          <w:spacing w:val="0"/>
          <w:w w:val="100"/>
          <w:position w:val="0"/>
          <w:lang w:val="en-US" w:eastAsia="en-US" w:bidi="en-US"/>
        </w:rPr>
        <w:t>Appreciative.</w:t>
      </w:r>
    </w:p>
    <w:p>
      <w:pPr>
        <w:pStyle w:val="6"/>
        <w:keepNext/>
        <w:keepLines/>
        <w:widowControl w:val="0"/>
        <w:shd w:val="clear" w:color="auto" w:fill="auto"/>
        <w:bidi w:val="0"/>
        <w:spacing w:before="0" w:after="140" w:line="240" w:lineRule="auto"/>
        <w:ind w:left="0" w:right="0" w:firstLine="0"/>
        <w:jc w:val="left"/>
      </w:pPr>
      <w:bookmarkStart w:id="66" w:name="bookmark91"/>
      <w:bookmarkStart w:id="67" w:name="bookmark92"/>
      <w:bookmarkStart w:id="68" w:name="bookmark90"/>
      <w:r>
        <w:rPr>
          <w:rFonts w:ascii="Times New Roman" w:hAnsi="Times New Roman" w:eastAsia="Times New Roman" w:cs="Times New Roman"/>
          <w:color w:val="000000"/>
          <w:spacing w:val="0"/>
          <w:w w:val="100"/>
          <w:position w:val="0"/>
          <w:sz w:val="24"/>
          <w:szCs w:val="24"/>
          <w:lang w:val="en-US" w:eastAsia="en-US" w:bidi="en-US"/>
        </w:rPr>
        <w:t>Questions 19 to 21 are based on the recording you have just heard.</w:t>
      </w:r>
      <w:bookmarkEnd w:id="66"/>
      <w:bookmarkEnd w:id="67"/>
      <w:bookmarkEnd w:id="68"/>
    </w:p>
    <w:p>
      <w:pPr>
        <w:pStyle w:val="12"/>
        <w:keepNext w:val="0"/>
        <w:keepLines w:val="0"/>
        <w:widowControl w:val="0"/>
        <w:numPr>
          <w:ilvl w:val="0"/>
          <w:numId w:val="25"/>
        </w:numPr>
        <w:shd w:val="clear" w:color="auto" w:fill="auto"/>
        <w:tabs>
          <w:tab w:val="left" w:pos="455"/>
        </w:tabs>
        <w:bidi w:val="0"/>
        <w:spacing w:before="0" w:after="80" w:line="240" w:lineRule="auto"/>
        <w:ind w:left="0" w:right="0" w:firstLine="0"/>
        <w:jc w:val="left"/>
      </w:pPr>
      <w:bookmarkStart w:id="69" w:name="bookmark93"/>
      <w:bookmarkEnd w:id="69"/>
      <w:r>
        <w:rPr>
          <w:rFonts w:ascii="Times New Roman" w:hAnsi="Times New Roman" w:eastAsia="Times New Roman" w:cs="Times New Roman"/>
          <w:color w:val="000000"/>
          <w:spacing w:val="0"/>
          <w:w w:val="100"/>
          <w:position w:val="0"/>
          <w:lang w:val="en-US" w:eastAsia="en-US" w:bidi="en-US"/>
        </w:rPr>
        <w:t>A) Its members work together despite risks of failure.</w:t>
      </w:r>
    </w:p>
    <w:p>
      <w:pPr>
        <w:pStyle w:val="12"/>
        <w:keepNext w:val="0"/>
        <w:keepLines w:val="0"/>
        <w:widowControl w:val="0"/>
        <w:numPr>
          <w:ilvl w:val="0"/>
          <w:numId w:val="31"/>
        </w:numPr>
        <w:shd w:val="clear" w:color="auto" w:fill="auto"/>
        <w:tabs>
          <w:tab w:val="left" w:pos="805"/>
        </w:tabs>
        <w:bidi w:val="0"/>
        <w:spacing w:before="0" w:after="80" w:line="240" w:lineRule="auto"/>
        <w:ind w:left="0" w:right="0" w:firstLine="380"/>
        <w:jc w:val="left"/>
      </w:pPr>
      <w:bookmarkStart w:id="70" w:name="bookmark94"/>
      <w:bookmarkEnd w:id="70"/>
      <w:r>
        <w:rPr>
          <w:rFonts w:ascii="Times New Roman" w:hAnsi="Times New Roman" w:eastAsia="Times New Roman" w:cs="Times New Roman"/>
          <w:color w:val="000000"/>
          <w:spacing w:val="0"/>
          <w:w w:val="100"/>
          <w:position w:val="0"/>
          <w:lang w:val="en-US" w:eastAsia="en-US" w:bidi="en-US"/>
        </w:rPr>
        <w:t>It prioritizes recruiting young energetic members.</w:t>
      </w:r>
    </w:p>
    <w:p>
      <w:pPr>
        <w:pStyle w:val="12"/>
        <w:keepNext w:val="0"/>
        <w:keepLines w:val="0"/>
        <w:widowControl w:val="0"/>
        <w:numPr>
          <w:ilvl w:val="0"/>
          <w:numId w:val="31"/>
        </w:numPr>
        <w:shd w:val="clear" w:color="auto" w:fill="auto"/>
        <w:tabs>
          <w:tab w:val="left" w:pos="805"/>
        </w:tabs>
        <w:bidi w:val="0"/>
        <w:spacing w:before="0" w:after="80" w:line="240" w:lineRule="auto"/>
        <w:ind w:left="0" w:right="0" w:firstLine="380"/>
        <w:jc w:val="left"/>
      </w:pPr>
      <w:bookmarkStart w:id="71" w:name="bookmark95"/>
      <w:bookmarkEnd w:id="71"/>
      <w:r>
        <w:rPr>
          <w:rFonts w:ascii="Times New Roman" w:hAnsi="Times New Roman" w:eastAsia="Times New Roman" w:cs="Times New Roman"/>
          <w:color w:val="000000"/>
          <w:spacing w:val="0"/>
          <w:w w:val="100"/>
          <w:position w:val="0"/>
          <w:lang w:val="en-US" w:eastAsia="en-US" w:bidi="en-US"/>
        </w:rPr>
        <w:t>Its members stay in touch even after it breaks up.</w:t>
      </w:r>
    </w:p>
    <w:p>
      <w:pPr>
        <w:pStyle w:val="12"/>
        <w:keepNext w:val="0"/>
        <w:keepLines w:val="0"/>
        <w:widowControl w:val="0"/>
        <w:numPr>
          <w:ilvl w:val="0"/>
          <w:numId w:val="31"/>
        </w:numPr>
        <w:shd w:val="clear" w:color="auto" w:fill="auto"/>
        <w:tabs>
          <w:tab w:val="left" w:pos="820"/>
        </w:tabs>
        <w:bidi w:val="0"/>
        <w:spacing w:before="0" w:after="240" w:line="240" w:lineRule="auto"/>
        <w:ind w:left="0" w:right="0" w:firstLine="380"/>
        <w:jc w:val="left"/>
      </w:pPr>
      <w:bookmarkStart w:id="72" w:name="bookmark96"/>
      <w:bookmarkEnd w:id="72"/>
      <w:r>
        <w:rPr>
          <w:rFonts w:ascii="Times New Roman" w:hAnsi="Times New Roman" w:eastAsia="Times New Roman" w:cs="Times New Roman"/>
          <w:color w:val="000000"/>
          <w:spacing w:val="0"/>
          <w:w w:val="100"/>
          <w:position w:val="0"/>
          <w:lang w:val="en-US" w:eastAsia="en-US" w:bidi="en-US"/>
        </w:rPr>
        <w:t>It grows more and more mature professionally.</w:t>
      </w:r>
    </w:p>
    <w:p>
      <w:pPr>
        <w:pStyle w:val="12"/>
        <w:keepNext w:val="0"/>
        <w:keepLines w:val="0"/>
        <w:widowControl w:val="0"/>
        <w:numPr>
          <w:ilvl w:val="0"/>
          <w:numId w:val="25"/>
        </w:numPr>
        <w:shd w:val="clear" w:color="auto" w:fill="auto"/>
        <w:tabs>
          <w:tab w:val="left" w:pos="480"/>
        </w:tabs>
        <w:bidi w:val="0"/>
        <w:spacing w:before="0" w:after="80" w:line="240" w:lineRule="auto"/>
        <w:ind w:left="0" w:right="0" w:firstLine="0"/>
        <w:jc w:val="left"/>
      </w:pPr>
      <w:bookmarkStart w:id="73" w:name="bookmark97"/>
      <w:bookmarkEnd w:id="73"/>
      <w:r>
        <w:rPr>
          <w:rFonts w:ascii="Times New Roman" w:hAnsi="Times New Roman" w:eastAsia="Times New Roman" w:cs="Times New Roman"/>
          <w:color w:val="000000"/>
          <w:spacing w:val="0"/>
          <w:w w:val="100"/>
          <w:position w:val="0"/>
          <w:lang w:val="en-US" w:eastAsia="en-US" w:bidi="en-US"/>
        </w:rPr>
        <w:t>A) Their differences are likely to impact productivity.</w:t>
      </w:r>
    </w:p>
    <w:p>
      <w:pPr>
        <w:pStyle w:val="12"/>
        <w:keepNext w:val="0"/>
        <w:keepLines w:val="0"/>
        <w:widowControl w:val="0"/>
        <w:numPr>
          <w:ilvl w:val="0"/>
          <w:numId w:val="32"/>
        </w:numPr>
        <w:shd w:val="clear" w:color="auto" w:fill="auto"/>
        <w:tabs>
          <w:tab w:val="left" w:pos="805"/>
        </w:tabs>
        <w:bidi w:val="0"/>
        <w:spacing w:before="0" w:after="80" w:line="240" w:lineRule="auto"/>
        <w:ind w:left="0" w:right="0" w:firstLine="380"/>
        <w:jc w:val="left"/>
      </w:pPr>
      <w:bookmarkStart w:id="74" w:name="bookmark98"/>
      <w:bookmarkEnd w:id="74"/>
      <w:r>
        <w:rPr>
          <w:rFonts w:ascii="Times New Roman" w:hAnsi="Times New Roman" w:eastAsia="Times New Roman" w:cs="Times New Roman"/>
          <w:color w:val="000000"/>
          <w:spacing w:val="0"/>
          <w:w w:val="100"/>
          <w:position w:val="0"/>
          <w:lang w:val="en-US" w:eastAsia="en-US" w:bidi="en-US"/>
        </w:rPr>
        <w:t>Their similarity is conducive to future collaboration.</w:t>
      </w:r>
    </w:p>
    <w:p>
      <w:pPr>
        <w:pStyle w:val="12"/>
        <w:keepNext w:val="0"/>
        <w:keepLines w:val="0"/>
        <w:widowControl w:val="0"/>
        <w:numPr>
          <w:ilvl w:val="0"/>
          <w:numId w:val="32"/>
        </w:numPr>
        <w:shd w:val="clear" w:color="auto" w:fill="auto"/>
        <w:tabs>
          <w:tab w:val="left" w:pos="805"/>
        </w:tabs>
        <w:bidi w:val="0"/>
        <w:spacing w:before="0" w:after="80" w:line="240" w:lineRule="auto"/>
        <w:ind w:left="0" w:right="0" w:firstLine="380"/>
        <w:jc w:val="left"/>
      </w:pPr>
      <w:bookmarkStart w:id="75" w:name="bookmark99"/>
      <w:bookmarkEnd w:id="75"/>
      <w:r>
        <w:rPr>
          <w:rFonts w:ascii="Times New Roman" w:hAnsi="Times New Roman" w:eastAsia="Times New Roman" w:cs="Times New Roman"/>
          <w:color w:val="000000"/>
          <w:spacing w:val="0"/>
          <w:w w:val="100"/>
          <w:position w:val="0"/>
          <w:lang w:val="en-US" w:eastAsia="en-US" w:bidi="en-US"/>
        </w:rPr>
        <w:t>Their connections strengthen with the passage of time.</w:t>
      </w:r>
    </w:p>
    <w:p>
      <w:pPr>
        <w:pStyle w:val="12"/>
        <w:keepNext w:val="0"/>
        <w:keepLines w:val="0"/>
        <w:widowControl w:val="0"/>
        <w:numPr>
          <w:ilvl w:val="0"/>
          <w:numId w:val="32"/>
        </w:numPr>
        <w:shd w:val="clear" w:color="auto" w:fill="auto"/>
        <w:tabs>
          <w:tab w:val="left" w:pos="820"/>
        </w:tabs>
        <w:bidi w:val="0"/>
        <w:spacing w:before="0" w:after="240" w:line="240" w:lineRule="auto"/>
        <w:ind w:left="0" w:right="0" w:firstLine="380"/>
        <w:jc w:val="left"/>
      </w:pPr>
      <w:bookmarkStart w:id="76" w:name="bookmark100"/>
      <w:bookmarkEnd w:id="76"/>
      <w:r>
        <w:rPr>
          <w:rFonts w:ascii="Times New Roman" w:hAnsi="Times New Roman" w:eastAsia="Times New Roman" w:cs="Times New Roman"/>
          <w:color w:val="000000"/>
          <w:spacing w:val="0"/>
          <w:w w:val="100"/>
          <w:position w:val="0"/>
          <w:lang w:val="en-US" w:eastAsia="en-US" w:bidi="en-US"/>
        </w:rPr>
        <w:t>Their mutual understanding stems from a common goal.</w:t>
      </w:r>
    </w:p>
    <w:p>
      <w:pPr>
        <w:pStyle w:val="12"/>
        <w:keepNext w:val="0"/>
        <w:keepLines w:val="0"/>
        <w:widowControl w:val="0"/>
        <w:numPr>
          <w:ilvl w:val="0"/>
          <w:numId w:val="25"/>
        </w:numPr>
        <w:shd w:val="clear" w:color="auto" w:fill="auto"/>
        <w:tabs>
          <w:tab w:val="left" w:pos="480"/>
        </w:tabs>
        <w:bidi w:val="0"/>
        <w:spacing w:before="0" w:after="80" w:line="240" w:lineRule="auto"/>
        <w:ind w:left="0" w:right="0" w:firstLine="0"/>
        <w:jc w:val="left"/>
      </w:pPr>
      <w:bookmarkStart w:id="77" w:name="bookmark101"/>
      <w:bookmarkEnd w:id="77"/>
      <w:r>
        <w:rPr>
          <w:rFonts w:ascii="Times New Roman" w:hAnsi="Times New Roman" w:eastAsia="Times New Roman" w:cs="Times New Roman"/>
          <w:color w:val="000000"/>
          <w:spacing w:val="0"/>
          <w:w w:val="100"/>
          <w:position w:val="0"/>
          <w:lang w:val="en-US" w:eastAsia="en-US" w:bidi="en-US"/>
        </w:rPr>
        <w:t>A) It is characterized by diversity.</w:t>
      </w:r>
    </w:p>
    <w:p>
      <w:pPr>
        <w:pStyle w:val="12"/>
        <w:keepNext w:val="0"/>
        <w:keepLines w:val="0"/>
        <w:widowControl w:val="0"/>
        <w:numPr>
          <w:ilvl w:val="0"/>
          <w:numId w:val="33"/>
        </w:numPr>
        <w:shd w:val="clear" w:color="auto" w:fill="auto"/>
        <w:tabs>
          <w:tab w:val="left" w:pos="805"/>
        </w:tabs>
        <w:bidi w:val="0"/>
        <w:spacing w:before="0" w:after="80" w:line="240" w:lineRule="auto"/>
        <w:ind w:left="0" w:right="0" w:firstLine="380"/>
        <w:jc w:val="left"/>
      </w:pPr>
      <w:bookmarkStart w:id="78" w:name="bookmark102"/>
      <w:bookmarkEnd w:id="78"/>
      <w:r>
        <w:rPr>
          <w:rFonts w:ascii="Times New Roman" w:hAnsi="Times New Roman" w:eastAsia="Times New Roman" w:cs="Times New Roman"/>
          <w:color w:val="000000"/>
          <w:spacing w:val="0"/>
          <w:w w:val="100"/>
          <w:position w:val="0"/>
          <w:lang w:val="en-US" w:eastAsia="en-US" w:bidi="en-US"/>
        </w:rPr>
        <w:t>Its goals are quite inconsistent.</w:t>
      </w:r>
    </w:p>
    <w:p>
      <w:pPr>
        <w:pStyle w:val="12"/>
        <w:keepNext w:val="0"/>
        <w:keepLines w:val="0"/>
        <w:widowControl w:val="0"/>
        <w:numPr>
          <w:ilvl w:val="0"/>
          <w:numId w:val="33"/>
        </w:numPr>
        <w:shd w:val="clear" w:color="auto" w:fill="auto"/>
        <w:tabs>
          <w:tab w:val="left" w:pos="805"/>
        </w:tabs>
        <w:bidi w:val="0"/>
        <w:spacing w:before="0" w:after="80" w:line="240" w:lineRule="auto"/>
        <w:ind w:left="0" w:right="0" w:firstLine="380"/>
        <w:jc w:val="left"/>
      </w:pPr>
      <w:bookmarkStart w:id="79" w:name="bookmark103"/>
      <w:bookmarkEnd w:id="79"/>
      <w:r>
        <w:rPr>
          <w:rFonts w:ascii="Times New Roman" w:hAnsi="Times New Roman" w:eastAsia="Times New Roman" w:cs="Times New Roman"/>
          <w:color w:val="000000"/>
          <w:spacing w:val="0"/>
          <w:w w:val="100"/>
          <w:position w:val="0"/>
          <w:lang w:val="en-US" w:eastAsia="en-US" w:bidi="en-US"/>
        </w:rPr>
        <w:t>Its members have similar backgrounds.</w:t>
      </w:r>
    </w:p>
    <w:p>
      <w:pPr>
        <w:pStyle w:val="12"/>
        <w:keepNext w:val="0"/>
        <w:keepLines w:val="0"/>
        <w:widowControl w:val="0"/>
        <w:numPr>
          <w:ilvl w:val="0"/>
          <w:numId w:val="33"/>
        </w:numPr>
        <w:shd w:val="clear" w:color="auto" w:fill="auto"/>
        <w:tabs>
          <w:tab w:val="left" w:pos="825"/>
        </w:tabs>
        <w:bidi w:val="0"/>
        <w:spacing w:before="0" w:after="140" w:line="240" w:lineRule="auto"/>
        <w:ind w:left="0" w:right="0" w:firstLine="380"/>
        <w:jc w:val="left"/>
      </w:pPr>
      <w:bookmarkStart w:id="80" w:name="bookmark104"/>
      <w:bookmarkEnd w:id="80"/>
      <w:r>
        <w:rPr>
          <w:rFonts w:ascii="Times New Roman" w:hAnsi="Times New Roman" w:eastAsia="Times New Roman" w:cs="Times New Roman"/>
          <w:color w:val="000000"/>
          <w:spacing w:val="0"/>
          <w:w w:val="100"/>
          <w:position w:val="0"/>
          <w:lang w:val="en-US" w:eastAsia="en-US" w:bidi="en-US"/>
        </w:rPr>
        <w:t>It is connected by a unique mechanism.</w:t>
      </w:r>
    </w:p>
    <w:p>
      <w:pPr>
        <w:pStyle w:val="12"/>
        <w:keepNext w:val="0"/>
        <w:keepLines w:val="0"/>
        <w:widowControl w:val="0"/>
        <w:shd w:val="clear" w:color="auto" w:fill="auto"/>
        <w:bidi w:val="0"/>
        <w:spacing w:before="0" w:after="140" w:line="240" w:lineRule="auto"/>
        <w:ind w:left="0" w:right="0" w:firstLine="0"/>
        <w:jc w:val="left"/>
        <w:rPr>
          <w:sz w:val="24"/>
          <w:szCs w:val="24"/>
        </w:rPr>
      </w:pPr>
      <w:r>
        <w:rPr>
          <w:rFonts w:ascii="Times New Roman" w:hAnsi="Times New Roman" w:eastAsia="Times New Roman" w:cs="Times New Roman"/>
          <w:b/>
          <w:bCs/>
          <w:color w:val="000000"/>
          <w:spacing w:val="0"/>
          <w:w w:val="100"/>
          <w:position w:val="0"/>
          <w:sz w:val="24"/>
          <w:szCs w:val="24"/>
          <w:lang w:val="en-US" w:eastAsia="en-US" w:bidi="en-US"/>
        </w:rPr>
        <w:t>Questions 22 to 25 are based on the recording you have just heard.</w:t>
      </w:r>
    </w:p>
    <w:p>
      <w:pPr>
        <w:pStyle w:val="12"/>
        <w:keepNext w:val="0"/>
        <w:keepLines w:val="0"/>
        <w:widowControl w:val="0"/>
        <w:numPr>
          <w:ilvl w:val="0"/>
          <w:numId w:val="25"/>
        </w:numPr>
        <w:shd w:val="clear" w:color="auto" w:fill="auto"/>
        <w:tabs>
          <w:tab w:val="left" w:pos="480"/>
        </w:tabs>
        <w:bidi w:val="0"/>
        <w:spacing w:before="0" w:after="80" w:line="240" w:lineRule="auto"/>
        <w:ind w:left="0" w:right="0" w:firstLine="0"/>
        <w:jc w:val="left"/>
      </w:pPr>
      <w:bookmarkStart w:id="81" w:name="bookmark105"/>
      <w:bookmarkEnd w:id="81"/>
      <w:r>
        <w:rPr>
          <w:rFonts w:ascii="Times New Roman" w:hAnsi="Times New Roman" w:eastAsia="Times New Roman" w:cs="Times New Roman"/>
          <w:color w:val="000000"/>
          <w:spacing w:val="0"/>
          <w:w w:val="100"/>
          <w:position w:val="0"/>
          <w:lang w:val="en-US" w:eastAsia="en-US" w:bidi="en-US"/>
        </w:rPr>
        <w:t>A) Putting aside twenty percent of one's earnings.</w:t>
      </w:r>
    </w:p>
    <w:p>
      <w:pPr>
        <w:pStyle w:val="12"/>
        <w:keepNext w:val="0"/>
        <w:keepLines w:val="0"/>
        <w:widowControl w:val="0"/>
        <w:numPr>
          <w:ilvl w:val="0"/>
          <w:numId w:val="34"/>
        </w:numPr>
        <w:shd w:val="clear" w:color="auto" w:fill="auto"/>
        <w:tabs>
          <w:tab w:val="left" w:pos="805"/>
        </w:tabs>
        <w:bidi w:val="0"/>
        <w:spacing w:before="0" w:after="80" w:line="240" w:lineRule="auto"/>
        <w:ind w:left="0" w:right="0" w:firstLine="380"/>
        <w:jc w:val="left"/>
      </w:pPr>
      <w:bookmarkStart w:id="82" w:name="bookmark106"/>
      <w:bookmarkEnd w:id="82"/>
      <w:r>
        <w:rPr>
          <w:rFonts w:ascii="Times New Roman" w:hAnsi="Times New Roman" w:eastAsia="Times New Roman" w:cs="Times New Roman"/>
          <w:color w:val="000000"/>
          <w:spacing w:val="0"/>
          <w:w w:val="100"/>
          <w:position w:val="0"/>
          <w:lang w:val="en-US" w:eastAsia="en-US" w:bidi="en-US"/>
        </w:rPr>
        <w:t>Spending in anticipation of becoming wealthy.</w:t>
      </w:r>
    </w:p>
    <w:p>
      <w:pPr>
        <w:pStyle w:val="12"/>
        <w:keepNext w:val="0"/>
        <w:keepLines w:val="0"/>
        <w:widowControl w:val="0"/>
        <w:numPr>
          <w:ilvl w:val="0"/>
          <w:numId w:val="34"/>
        </w:numPr>
        <w:shd w:val="clear" w:color="auto" w:fill="auto"/>
        <w:tabs>
          <w:tab w:val="left" w:pos="805"/>
        </w:tabs>
        <w:bidi w:val="0"/>
        <w:spacing w:before="0" w:after="80" w:line="240" w:lineRule="auto"/>
        <w:ind w:left="0" w:right="0" w:firstLine="380"/>
        <w:jc w:val="left"/>
      </w:pPr>
      <w:bookmarkStart w:id="83" w:name="bookmark107"/>
      <w:bookmarkEnd w:id="83"/>
      <w:r>
        <w:rPr>
          <w:rFonts w:ascii="Times New Roman" w:hAnsi="Times New Roman" w:eastAsia="Times New Roman" w:cs="Times New Roman"/>
          <w:color w:val="000000"/>
          <w:spacing w:val="0"/>
          <w:w w:val="100"/>
          <w:position w:val="0"/>
          <w:lang w:val="en-US" w:eastAsia="en-US" w:bidi="en-US"/>
        </w:rPr>
        <w:t>Living off a small proportion of one's income.</w:t>
      </w:r>
    </w:p>
    <w:p>
      <w:pPr>
        <w:pStyle w:val="12"/>
        <w:keepNext w:val="0"/>
        <w:keepLines w:val="0"/>
        <w:widowControl w:val="0"/>
        <w:numPr>
          <w:ilvl w:val="0"/>
          <w:numId w:val="34"/>
        </w:numPr>
        <w:shd w:val="clear" w:color="auto" w:fill="auto"/>
        <w:tabs>
          <w:tab w:val="left" w:pos="825"/>
        </w:tabs>
        <w:bidi w:val="0"/>
        <w:spacing w:before="0" w:after="240" w:line="240" w:lineRule="auto"/>
        <w:ind w:left="0" w:right="0" w:firstLine="380"/>
        <w:jc w:val="left"/>
      </w:pPr>
      <w:bookmarkStart w:id="84" w:name="bookmark108"/>
      <w:bookmarkEnd w:id="84"/>
      <w:r>
        <w:rPr>
          <w:rFonts w:ascii="Times New Roman" w:hAnsi="Times New Roman" w:eastAsia="Times New Roman" w:cs="Times New Roman"/>
          <w:color w:val="000000"/>
          <w:spacing w:val="0"/>
          <w:w w:val="100"/>
          <w:position w:val="0"/>
          <w:lang w:val="en-US" w:eastAsia="en-US" w:bidi="en-US"/>
        </w:rPr>
        <w:t>Saving as much as one can possibly manage.</w:t>
      </w:r>
    </w:p>
    <w:p>
      <w:pPr>
        <w:pStyle w:val="12"/>
        <w:keepNext w:val="0"/>
        <w:keepLines w:val="0"/>
        <w:widowControl w:val="0"/>
        <w:numPr>
          <w:ilvl w:val="0"/>
          <w:numId w:val="25"/>
        </w:numPr>
        <w:shd w:val="clear" w:color="auto" w:fill="auto"/>
        <w:tabs>
          <w:tab w:val="left" w:pos="480"/>
        </w:tabs>
        <w:bidi w:val="0"/>
        <w:spacing w:before="0" w:after="80" w:line="240" w:lineRule="auto"/>
        <w:ind w:left="0" w:right="0" w:firstLine="0"/>
        <w:jc w:val="both"/>
      </w:pPr>
      <w:bookmarkStart w:id="85" w:name="bookmark109"/>
      <w:bookmarkEnd w:id="85"/>
      <w:r>
        <w:rPr>
          <w:rFonts w:ascii="Times New Roman" w:hAnsi="Times New Roman" w:eastAsia="Times New Roman" w:cs="Times New Roman"/>
          <w:color w:val="000000"/>
          <w:spacing w:val="0"/>
          <w:w w:val="100"/>
          <w:position w:val="0"/>
          <w:lang w:val="en-US" w:eastAsia="en-US" w:bidi="en-US"/>
        </w:rPr>
        <w:t>A) It empowers them to cope with irrational emotions.</w:t>
      </w:r>
    </w:p>
    <w:p>
      <w:pPr>
        <w:pStyle w:val="12"/>
        <w:keepNext w:val="0"/>
        <w:keepLines w:val="0"/>
        <w:widowControl w:val="0"/>
        <w:numPr>
          <w:ilvl w:val="0"/>
          <w:numId w:val="35"/>
        </w:numPr>
        <w:shd w:val="clear" w:color="auto" w:fill="auto"/>
        <w:tabs>
          <w:tab w:val="left" w:pos="805"/>
        </w:tabs>
        <w:bidi w:val="0"/>
        <w:spacing w:before="0" w:after="80" w:line="240" w:lineRule="auto"/>
        <w:ind w:left="0" w:right="0" w:firstLine="380"/>
        <w:jc w:val="both"/>
      </w:pPr>
      <w:bookmarkStart w:id="86" w:name="bookmark110"/>
      <w:bookmarkEnd w:id="86"/>
      <w:r>
        <w:rPr>
          <w:rFonts w:ascii="Times New Roman" w:hAnsi="Times New Roman" w:eastAsia="Times New Roman" w:cs="Times New Roman"/>
          <w:color w:val="000000"/>
          <w:spacing w:val="0"/>
          <w:w w:val="100"/>
          <w:position w:val="0"/>
          <w:lang w:val="en-US" w:eastAsia="en-US" w:bidi="en-US"/>
        </w:rPr>
        <w:t>It will guarantee the profits from their investments.</w:t>
      </w:r>
    </w:p>
    <w:p>
      <w:pPr>
        <w:pStyle w:val="12"/>
        <w:keepNext w:val="0"/>
        <w:keepLines w:val="0"/>
        <w:widowControl w:val="0"/>
        <w:numPr>
          <w:ilvl w:val="0"/>
          <w:numId w:val="35"/>
        </w:numPr>
        <w:shd w:val="clear" w:color="auto" w:fill="auto"/>
        <w:tabs>
          <w:tab w:val="left" w:pos="805"/>
        </w:tabs>
        <w:bidi w:val="0"/>
        <w:spacing w:before="0" w:after="80" w:line="240" w:lineRule="auto"/>
        <w:ind w:left="0" w:right="0" w:firstLine="380"/>
        <w:jc w:val="both"/>
      </w:pPr>
      <w:bookmarkStart w:id="87" w:name="bookmark111"/>
      <w:bookmarkEnd w:id="87"/>
      <w:r>
        <w:rPr>
          <w:rFonts w:ascii="Times New Roman" w:hAnsi="Times New Roman" w:eastAsia="Times New Roman" w:cs="Times New Roman"/>
          <w:color w:val="000000"/>
          <w:spacing w:val="0"/>
          <w:w w:val="100"/>
          <w:position w:val="0"/>
          <w:lang w:val="en-US" w:eastAsia="en-US" w:bidi="en-US"/>
        </w:rPr>
        <w:t>It will turn them into successful financial planners.</w:t>
      </w:r>
    </w:p>
    <w:p>
      <w:pPr>
        <w:pStyle w:val="12"/>
        <w:keepNext w:val="0"/>
        <w:keepLines w:val="0"/>
        <w:widowControl w:val="0"/>
        <w:numPr>
          <w:ilvl w:val="0"/>
          <w:numId w:val="35"/>
        </w:numPr>
        <w:shd w:val="clear" w:color="auto" w:fill="auto"/>
        <w:tabs>
          <w:tab w:val="left" w:pos="825"/>
        </w:tabs>
        <w:bidi w:val="0"/>
        <w:spacing w:before="0" w:after="240" w:line="240" w:lineRule="auto"/>
        <w:ind w:left="0" w:right="0" w:firstLine="380"/>
        <w:jc w:val="both"/>
      </w:pPr>
      <w:bookmarkStart w:id="88" w:name="bookmark112"/>
      <w:bookmarkEnd w:id="88"/>
      <w:r>
        <w:rPr>
          <w:rFonts w:ascii="Times New Roman" w:hAnsi="Times New Roman" w:eastAsia="Times New Roman" w:cs="Times New Roman"/>
          <w:color w:val="000000"/>
          <w:spacing w:val="0"/>
          <w:w w:val="100"/>
          <w:position w:val="0"/>
          <w:lang w:val="en-US" w:eastAsia="en-US" w:bidi="en-US"/>
        </w:rPr>
        <w:t>It enables them to focus on long-term investments.</w:t>
      </w:r>
    </w:p>
    <w:p>
      <w:pPr>
        <w:pStyle w:val="12"/>
        <w:keepNext w:val="0"/>
        <w:keepLines w:val="0"/>
        <w:widowControl w:val="0"/>
        <w:numPr>
          <w:ilvl w:val="0"/>
          <w:numId w:val="25"/>
        </w:numPr>
        <w:shd w:val="clear" w:color="auto" w:fill="auto"/>
        <w:tabs>
          <w:tab w:val="left" w:pos="480"/>
        </w:tabs>
        <w:bidi w:val="0"/>
        <w:spacing w:before="0" w:after="80" w:line="240" w:lineRule="auto"/>
        <w:ind w:left="0" w:right="0" w:firstLine="0"/>
        <w:jc w:val="both"/>
      </w:pPr>
      <w:bookmarkStart w:id="89" w:name="bookmark113"/>
      <w:bookmarkEnd w:id="89"/>
      <w:r>
        <w:rPr>
          <w:rFonts w:ascii="Times New Roman" w:hAnsi="Times New Roman" w:eastAsia="Times New Roman" w:cs="Times New Roman"/>
          <w:color w:val="000000"/>
          <w:spacing w:val="0"/>
          <w:w w:val="100"/>
          <w:position w:val="0"/>
          <w:lang w:val="en-US" w:eastAsia="en-US" w:bidi="en-US"/>
        </w:rPr>
        <w:t>A) They count on others to take the responsibility.</w:t>
      </w:r>
    </w:p>
    <w:p>
      <w:pPr>
        <w:pStyle w:val="12"/>
        <w:keepNext w:val="0"/>
        <w:keepLines w:val="0"/>
        <w:widowControl w:val="0"/>
        <w:numPr>
          <w:ilvl w:val="0"/>
          <w:numId w:val="36"/>
        </w:numPr>
        <w:shd w:val="clear" w:color="auto" w:fill="auto"/>
        <w:tabs>
          <w:tab w:val="left" w:pos="805"/>
        </w:tabs>
        <w:bidi w:val="0"/>
        <w:spacing w:before="0" w:after="80" w:line="240" w:lineRule="auto"/>
        <w:ind w:left="0" w:right="0" w:firstLine="380"/>
        <w:jc w:val="left"/>
      </w:pPr>
      <w:bookmarkStart w:id="90" w:name="bookmark114"/>
      <w:bookmarkEnd w:id="90"/>
      <w:r>
        <w:rPr>
          <w:rFonts w:ascii="Times New Roman" w:hAnsi="Times New Roman" w:eastAsia="Times New Roman" w:cs="Times New Roman"/>
          <w:color w:val="000000"/>
          <w:spacing w:val="0"/>
          <w:w w:val="100"/>
          <w:position w:val="0"/>
          <w:lang w:val="en-US" w:eastAsia="en-US" w:bidi="en-US"/>
        </w:rPr>
        <w:t>They change their investment strategy in time.</w:t>
      </w:r>
    </w:p>
    <w:p>
      <w:pPr>
        <w:pStyle w:val="12"/>
        <w:keepNext w:val="0"/>
        <w:keepLines w:val="0"/>
        <w:widowControl w:val="0"/>
        <w:numPr>
          <w:ilvl w:val="0"/>
          <w:numId w:val="36"/>
        </w:numPr>
        <w:shd w:val="clear" w:color="auto" w:fill="auto"/>
        <w:tabs>
          <w:tab w:val="left" w:pos="805"/>
        </w:tabs>
        <w:bidi w:val="0"/>
        <w:spacing w:before="0" w:after="80" w:line="240" w:lineRule="auto"/>
        <w:ind w:left="0" w:right="0" w:firstLine="380"/>
        <w:jc w:val="left"/>
      </w:pPr>
      <w:bookmarkStart w:id="91" w:name="bookmark115"/>
      <w:bookmarkEnd w:id="91"/>
      <w:r>
        <w:rPr>
          <w:rFonts w:ascii="Times New Roman" w:hAnsi="Times New Roman" w:eastAsia="Times New Roman" w:cs="Times New Roman"/>
          <w:color w:val="000000"/>
          <w:spacing w:val="0"/>
          <w:w w:val="100"/>
          <w:position w:val="0"/>
          <w:lang w:val="en-US" w:eastAsia="en-US" w:bidi="en-US"/>
        </w:rPr>
        <w:t>They think they themselves are to blame.</w:t>
      </w:r>
    </w:p>
    <w:p>
      <w:pPr>
        <w:pStyle w:val="12"/>
        <w:keepNext w:val="0"/>
        <w:keepLines w:val="0"/>
        <w:widowControl w:val="0"/>
        <w:numPr>
          <w:ilvl w:val="0"/>
          <w:numId w:val="36"/>
        </w:numPr>
        <w:shd w:val="clear" w:color="auto" w:fill="auto"/>
        <w:tabs>
          <w:tab w:val="left" w:pos="825"/>
        </w:tabs>
        <w:bidi w:val="0"/>
        <w:spacing w:before="0" w:after="240" w:line="240" w:lineRule="auto"/>
        <w:ind w:left="0" w:right="0" w:firstLine="380"/>
        <w:jc w:val="left"/>
      </w:pPr>
      <w:bookmarkStart w:id="92" w:name="bookmark116"/>
      <w:bookmarkEnd w:id="92"/>
      <w:r>
        <w:rPr>
          <w:rFonts w:ascii="Times New Roman" w:hAnsi="Times New Roman" w:eastAsia="Times New Roman" w:cs="Times New Roman"/>
          <w:color w:val="000000"/>
          <w:spacing w:val="0"/>
          <w:w w:val="100"/>
          <w:position w:val="0"/>
          <w:lang w:val="en-US" w:eastAsia="en-US" w:bidi="en-US"/>
        </w:rPr>
        <w:t>They persist rather than get discouraged.</w:t>
      </w:r>
    </w:p>
    <w:p>
      <w:pPr>
        <w:pStyle w:val="12"/>
        <w:keepNext w:val="0"/>
        <w:keepLines w:val="0"/>
        <w:widowControl w:val="0"/>
        <w:numPr>
          <w:ilvl w:val="0"/>
          <w:numId w:val="25"/>
        </w:numPr>
        <w:shd w:val="clear" w:color="auto" w:fill="auto"/>
        <w:tabs>
          <w:tab w:val="left" w:pos="480"/>
        </w:tabs>
        <w:bidi w:val="0"/>
        <w:spacing w:before="0" w:after="80" w:line="240" w:lineRule="auto"/>
        <w:ind w:left="0" w:right="0" w:firstLine="0"/>
        <w:jc w:val="left"/>
      </w:pPr>
      <w:bookmarkStart w:id="93" w:name="bookmark117"/>
      <w:bookmarkEnd w:id="93"/>
      <w:r>
        <w:rPr>
          <w:rFonts w:ascii="Times New Roman" w:hAnsi="Times New Roman" w:eastAsia="Times New Roman" w:cs="Times New Roman"/>
          <w:color w:val="000000"/>
          <w:spacing w:val="0"/>
          <w:w w:val="100"/>
          <w:position w:val="0"/>
          <w:lang w:val="en-US" w:eastAsia="en-US" w:bidi="en-US"/>
        </w:rPr>
        <w:t>A) They do not resist novel lifestyles.</w:t>
      </w:r>
    </w:p>
    <w:p>
      <w:pPr>
        <w:pStyle w:val="12"/>
        <w:keepNext w:val="0"/>
        <w:keepLines w:val="0"/>
        <w:widowControl w:val="0"/>
        <w:numPr>
          <w:ilvl w:val="0"/>
          <w:numId w:val="37"/>
        </w:numPr>
        <w:shd w:val="clear" w:color="auto" w:fill="auto"/>
        <w:tabs>
          <w:tab w:val="left" w:pos="805"/>
        </w:tabs>
        <w:bidi w:val="0"/>
        <w:spacing w:before="0" w:after="80" w:line="240" w:lineRule="auto"/>
        <w:ind w:left="0" w:right="0" w:firstLine="380"/>
        <w:jc w:val="left"/>
      </w:pPr>
      <w:bookmarkStart w:id="94" w:name="bookmark118"/>
      <w:bookmarkEnd w:id="94"/>
      <w:r>
        <w:rPr>
          <w:rFonts w:ascii="Times New Roman" w:hAnsi="Times New Roman" w:eastAsia="Times New Roman" w:cs="Times New Roman"/>
          <w:color w:val="000000"/>
          <w:spacing w:val="0"/>
          <w:w w:val="100"/>
          <w:position w:val="0"/>
          <w:lang w:val="en-US" w:eastAsia="en-US" w:bidi="en-US"/>
        </w:rPr>
        <w:t>They do not try to keep up with others.</w:t>
      </w:r>
      <w:bookmarkStart w:id="216" w:name="_GoBack"/>
      <w:bookmarkEnd w:id="216"/>
    </w:p>
    <w:p>
      <w:pPr>
        <w:pStyle w:val="12"/>
        <w:keepNext w:val="0"/>
        <w:keepLines w:val="0"/>
        <w:widowControl w:val="0"/>
        <w:numPr>
          <w:ilvl w:val="0"/>
          <w:numId w:val="37"/>
        </w:numPr>
        <w:shd w:val="clear" w:color="auto" w:fill="auto"/>
        <w:tabs>
          <w:tab w:val="left" w:pos="805"/>
        </w:tabs>
        <w:bidi w:val="0"/>
        <w:spacing w:before="0" w:after="80" w:line="240" w:lineRule="auto"/>
        <w:ind w:left="0" w:right="0" w:firstLine="380"/>
        <w:jc w:val="left"/>
      </w:pPr>
      <w:bookmarkStart w:id="95" w:name="bookmark119"/>
      <w:bookmarkEnd w:id="95"/>
      <w:r>
        <w:rPr>
          <w:rFonts w:ascii="Times New Roman" w:hAnsi="Times New Roman" w:eastAsia="Times New Roman" w:cs="Times New Roman"/>
          <w:color w:val="000000"/>
          <w:spacing w:val="0"/>
          <w:w w:val="100"/>
          <w:position w:val="0"/>
          <w:lang w:val="en-US" w:eastAsia="en-US" w:bidi="en-US"/>
        </w:rPr>
        <w:t>They do not care what they have acquired.</w:t>
      </w:r>
    </w:p>
    <w:p>
      <w:pPr>
        <w:pStyle w:val="12"/>
        <w:keepNext w:val="0"/>
        <w:keepLines w:val="0"/>
        <w:widowControl w:val="0"/>
        <w:numPr>
          <w:ilvl w:val="0"/>
          <w:numId w:val="37"/>
        </w:numPr>
        <w:shd w:val="clear" w:color="auto" w:fill="auto"/>
        <w:tabs>
          <w:tab w:val="left" w:pos="825"/>
        </w:tabs>
        <w:bidi w:val="0"/>
        <w:spacing w:before="0" w:after="80" w:line="240" w:lineRule="auto"/>
        <w:ind w:left="0" w:right="0" w:firstLine="380"/>
        <w:jc w:val="left"/>
      </w:pPr>
      <w:bookmarkStart w:id="96" w:name="bookmark120"/>
      <w:bookmarkEnd w:id="96"/>
      <w:r>
        <w:rPr>
          <w:rFonts w:ascii="Times New Roman" w:hAnsi="Times New Roman" w:eastAsia="Times New Roman" w:cs="Times New Roman"/>
          <w:color w:val="000000"/>
          <w:spacing w:val="0"/>
          <w:w w:val="100"/>
          <w:position w:val="0"/>
          <w:lang w:val="en-US" w:eastAsia="en-US" w:bidi="en-US"/>
        </w:rPr>
        <w:t>They do not pressure themselves to get rich.</w:t>
      </w:r>
    </w:p>
    <w:p>
      <w:pPr>
        <w:pStyle w:val="12"/>
        <w:keepNext w:val="0"/>
        <w:keepLines w:val="0"/>
        <w:widowControl w:val="0"/>
        <w:numPr>
          <w:numId w:val="0"/>
        </w:numPr>
        <w:shd w:val="clear" w:color="auto" w:fill="auto"/>
        <w:tabs>
          <w:tab w:val="left" w:pos="825"/>
        </w:tabs>
        <w:bidi w:val="0"/>
        <w:spacing w:before="0" w:after="80" w:line="240" w:lineRule="auto"/>
        <w:ind w:right="0" w:rightChars="0"/>
        <w:jc w:val="left"/>
        <w:rPr>
          <w:rFonts w:ascii="Times New Roman" w:hAnsi="Times New Roman" w:eastAsia="Times New Roman" w:cs="Times New Roman"/>
          <w:color w:val="000000"/>
          <w:spacing w:val="0"/>
          <w:w w:val="100"/>
          <w:position w:val="0"/>
          <w:lang w:val="en-US" w:eastAsia="en-US" w:bidi="en-US"/>
        </w:rPr>
      </w:pPr>
    </w:p>
    <w:p>
      <w:pPr>
        <w:pStyle w:val="12"/>
        <w:keepNext w:val="0"/>
        <w:keepLines w:val="0"/>
        <w:widowControl w:val="0"/>
        <w:numPr>
          <w:numId w:val="0"/>
        </w:numPr>
        <w:shd w:val="clear" w:color="auto" w:fill="auto"/>
        <w:tabs>
          <w:tab w:val="left" w:pos="825"/>
        </w:tabs>
        <w:bidi w:val="0"/>
        <w:spacing w:before="0" w:after="80" w:line="240" w:lineRule="auto"/>
        <w:ind w:right="0" w:rightChars="0"/>
        <w:jc w:val="left"/>
        <w:rPr>
          <w:rFonts w:ascii="Times New Roman" w:hAnsi="Times New Roman" w:eastAsia="Times New Roman" w:cs="Times New Roman"/>
          <w:color w:val="000000"/>
          <w:spacing w:val="0"/>
          <w:w w:val="100"/>
          <w:position w:val="0"/>
          <w:lang w:val="en-US" w:eastAsia="en-US" w:bidi="en-US"/>
        </w:rPr>
      </w:pPr>
    </w:p>
    <w:p>
      <w:pPr>
        <w:pStyle w:val="12"/>
        <w:keepNext w:val="0"/>
        <w:keepLines w:val="0"/>
        <w:widowControl w:val="0"/>
        <w:numPr>
          <w:numId w:val="0"/>
        </w:numPr>
        <w:shd w:val="clear" w:color="auto" w:fill="auto"/>
        <w:tabs>
          <w:tab w:val="left" w:pos="825"/>
        </w:tabs>
        <w:bidi w:val="0"/>
        <w:spacing w:before="0" w:after="80" w:line="240" w:lineRule="auto"/>
        <w:ind w:right="0" w:rightChars="0"/>
        <w:jc w:val="left"/>
        <w:rPr>
          <w:rFonts w:ascii="Times New Roman" w:hAnsi="Times New Roman" w:eastAsia="Times New Roman" w:cs="Times New Roman"/>
          <w:color w:val="000000"/>
          <w:spacing w:val="0"/>
          <w:w w:val="100"/>
          <w:position w:val="0"/>
          <w:lang w:val="en-US" w:eastAsia="en-US" w:bidi="en-US"/>
        </w:rPr>
      </w:pPr>
    </w:p>
    <w:p>
      <w:pPr>
        <w:pStyle w:val="12"/>
        <w:keepNext w:val="0"/>
        <w:keepLines w:val="0"/>
        <w:widowControl w:val="0"/>
        <w:numPr>
          <w:numId w:val="0"/>
        </w:numPr>
        <w:shd w:val="clear" w:color="auto" w:fill="auto"/>
        <w:tabs>
          <w:tab w:val="left" w:pos="825"/>
        </w:tabs>
        <w:bidi w:val="0"/>
        <w:spacing w:before="0" w:after="80" w:line="240" w:lineRule="auto"/>
        <w:ind w:right="0" w:rightChars="0"/>
        <w:jc w:val="left"/>
        <w:rPr>
          <w:rFonts w:ascii="Times New Roman" w:hAnsi="Times New Roman" w:eastAsia="Times New Roman" w:cs="Times New Roman"/>
          <w:color w:val="000000"/>
          <w:spacing w:val="0"/>
          <w:w w:val="100"/>
          <w:position w:val="0"/>
          <w:lang w:val="en-US" w:eastAsia="en-US" w:bidi="en-US"/>
        </w:rPr>
      </w:pPr>
    </w:p>
    <w:p>
      <w:pPr>
        <w:pStyle w:val="12"/>
        <w:keepNext w:val="0"/>
        <w:keepLines w:val="0"/>
        <w:widowControl w:val="0"/>
        <w:numPr>
          <w:numId w:val="0"/>
        </w:numPr>
        <w:shd w:val="clear" w:color="auto" w:fill="auto"/>
        <w:tabs>
          <w:tab w:val="left" w:pos="825"/>
        </w:tabs>
        <w:bidi w:val="0"/>
        <w:spacing w:before="0" w:after="80" w:line="240" w:lineRule="auto"/>
        <w:ind w:right="0" w:rightChars="0"/>
        <w:jc w:val="left"/>
        <w:rPr>
          <w:rFonts w:ascii="Times New Roman" w:hAnsi="Times New Roman" w:eastAsia="Times New Roman" w:cs="Times New Roman"/>
          <w:color w:val="000000"/>
          <w:spacing w:val="0"/>
          <w:w w:val="100"/>
          <w:position w:val="0"/>
          <w:lang w:val="en-US" w:eastAsia="en-US" w:bidi="en-US"/>
        </w:rPr>
        <w:sectPr>
          <w:footnotePr>
            <w:numFmt w:val="decimal"/>
          </w:footnotePr>
          <w:type w:val="continuous"/>
          <w:pgSz w:w="11900" w:h="16840"/>
          <w:pgMar w:top="609" w:right="1442" w:bottom="960" w:left="1459" w:header="0" w:footer="3" w:gutter="0"/>
          <w:cols w:space="720" w:num="1"/>
          <w:rtlGutter w:val="0"/>
          <w:docGrid w:linePitch="360" w:charSpace="0"/>
        </w:sectPr>
      </w:pPr>
    </w:p>
    <w:p>
      <w:pPr>
        <w:pStyle w:val="6"/>
        <w:keepNext/>
        <w:keepLines/>
        <w:widowControl w:val="0"/>
        <w:shd w:val="clear" w:color="auto" w:fill="auto"/>
        <w:tabs>
          <w:tab w:val="left" w:pos="2930"/>
          <w:tab w:val="left" w:pos="7450"/>
        </w:tabs>
        <w:bidi w:val="0"/>
        <w:spacing w:before="0" w:after="0" w:line="312" w:lineRule="auto"/>
        <w:ind w:left="0" w:right="0" w:firstLine="0"/>
        <w:jc w:val="both"/>
      </w:pPr>
      <w:bookmarkStart w:id="97" w:name="bookmark123"/>
      <w:bookmarkStart w:id="98" w:name="bookmark122"/>
      <w:bookmarkStart w:id="99" w:name="bookmark121"/>
      <w:r>
        <w:rPr>
          <w:rFonts w:ascii="Times New Roman" w:hAnsi="Times New Roman" w:eastAsia="Times New Roman" w:cs="Times New Roman"/>
          <w:color w:val="000000"/>
          <w:spacing w:val="0"/>
          <w:w w:val="100"/>
          <w:position w:val="0"/>
          <w:sz w:val="24"/>
          <w:szCs w:val="24"/>
          <w:lang w:val="en-US" w:eastAsia="en-US" w:bidi="en-US"/>
        </w:rPr>
        <w:t>Part III</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Reading Comprehension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(40 minutes)</w:t>
      </w:r>
      <w:bookmarkEnd w:id="97"/>
    </w:p>
    <w:p>
      <w:pPr>
        <w:pStyle w:val="6"/>
        <w:keepNext/>
        <w:keepLines/>
        <w:widowControl w:val="0"/>
        <w:shd w:val="clear" w:color="auto" w:fill="auto"/>
        <w:bidi w:val="0"/>
        <w:spacing w:before="0" w:after="0"/>
        <w:ind w:left="0" w:right="0" w:firstLine="0"/>
        <w:jc w:val="both"/>
      </w:pPr>
      <w:bookmarkStart w:id="100" w:name="bookmark124"/>
      <w:r>
        <w:rPr>
          <w:rFonts w:ascii="Times New Roman" w:hAnsi="Times New Roman" w:eastAsia="Times New Roman" w:cs="Times New Roman"/>
          <w:color w:val="000000"/>
          <w:spacing w:val="0"/>
          <w:w w:val="100"/>
          <w:position w:val="0"/>
          <w:sz w:val="24"/>
          <w:szCs w:val="24"/>
          <w:lang w:val="en-US" w:eastAsia="en-US" w:bidi="en-US"/>
        </w:rPr>
        <w:t>Section A</w:t>
      </w:r>
      <w:bookmarkEnd w:id="98"/>
      <w:bookmarkEnd w:id="99"/>
      <w:bookmarkEnd w:id="100"/>
    </w:p>
    <w:p>
      <w:pPr>
        <w:pStyle w:val="12"/>
        <w:keepNext w:val="0"/>
        <w:keepLines w:val="0"/>
        <w:widowControl w:val="0"/>
        <w:shd w:val="clear" w:color="auto" w:fill="auto"/>
        <w:bidi w:val="0"/>
        <w:spacing w:before="0" w:after="180" w:line="290" w:lineRule="auto"/>
        <w:ind w:left="0" w:right="0" w:firstLine="0"/>
        <w:jc w:val="both"/>
        <w:rPr>
          <w:sz w:val="28"/>
          <w:szCs w:val="28"/>
        </w:rPr>
      </w:pPr>
      <w:r>
        <w:rPr>
          <w:rFonts w:ascii="Times New Roman" w:hAnsi="Times New Roman" w:eastAsia="Times New Roman" w:cs="Times New Roman"/>
          <w:b/>
          <w:bCs/>
          <w:color w:val="000000"/>
          <w:spacing w:val="0"/>
          <w:w w:val="100"/>
          <w:position w:val="0"/>
          <w:sz w:val="24"/>
          <w:szCs w:val="24"/>
          <w:lang w:val="en-US" w:eastAsia="en-US" w:bidi="en-US"/>
        </w:rPr>
        <w:t>Directions:</w:t>
      </w:r>
      <w:r>
        <w:rPr>
          <w:rFonts w:ascii="Times New Roman" w:hAnsi="Times New Roman" w:eastAsia="Times New Roman" w:cs="Times New Roman"/>
          <w:b/>
          <w:bCs/>
          <w:color w:val="000000"/>
          <w:spacing w:val="0"/>
          <w:w w:val="100"/>
          <w:position w:val="0"/>
          <w:sz w:val="28"/>
          <w:szCs w:val="28"/>
          <w:lang w:val="en-US" w:eastAsia="en-US" w:bidi="en-US"/>
        </w:rPr>
        <w:t xml:space="preserve"> </w:t>
      </w:r>
      <w:r>
        <w:rPr>
          <w:rFonts w:ascii="Times New Roman" w:hAnsi="Times New Roman" w:eastAsia="Times New Roman" w:cs="Times New Roman"/>
          <w:i/>
          <w:iCs/>
          <w:color w:val="000000"/>
          <w:spacing w:val="0"/>
          <w:w w:val="100"/>
          <w:position w:val="0"/>
          <w:sz w:val="28"/>
          <w:szCs w:val="28"/>
          <w:lang w:val="en-US" w:eastAsia="en-US" w:bidi="en-US"/>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yvith a single line through the centre. You may not use any of the words in the bank more than once.</w:t>
      </w:r>
    </w:p>
    <w:p>
      <w:pPr>
        <w:pStyle w:val="12"/>
        <w:keepNext w:val="0"/>
        <w:keepLines w:val="0"/>
        <w:widowControl w:val="0"/>
        <w:shd w:val="clear" w:color="auto" w:fill="auto"/>
        <w:bidi w:val="0"/>
        <w:spacing w:before="0" w:after="80" w:line="338" w:lineRule="auto"/>
        <w:ind w:left="0" w:right="0" w:firstLine="520"/>
        <w:jc w:val="both"/>
      </w:pPr>
      <w:r>
        <w:rPr>
          <w:rFonts w:ascii="Times New Roman" w:hAnsi="Times New Roman" w:eastAsia="Times New Roman" w:cs="Times New Roman"/>
          <w:color w:val="000000"/>
          <w:spacing w:val="0"/>
          <w:w w:val="100"/>
          <w:position w:val="0"/>
          <w:lang w:val="en-US" w:eastAsia="en-US" w:bidi="en-US"/>
        </w:rPr>
        <w:t xml:space="preserve">The city of Bath was founded by the Romans almost two thousand years ago. It has been famous for its </w:t>
      </w:r>
      <w:r>
        <w:rPr>
          <w:rFonts w:ascii="Times New Roman" w:hAnsi="Times New Roman" w:eastAsia="Times New Roman" w:cs="Times New Roman"/>
          <w:color w:val="000000"/>
          <w:spacing w:val="0"/>
          <w:w w:val="100"/>
          <w:position w:val="0"/>
          <w:u w:val="single"/>
          <w:lang w:val="en-US" w:eastAsia="en-US" w:bidi="en-US"/>
        </w:rPr>
        <w:t>26</w:t>
      </w:r>
      <w:r>
        <w:rPr>
          <w:rFonts w:ascii="Times New Roman" w:hAnsi="Times New Roman" w:eastAsia="Times New Roman" w:cs="Times New Roman"/>
          <w:color w:val="000000"/>
          <w:spacing w:val="0"/>
          <w:w w:val="100"/>
          <w:position w:val="0"/>
          <w:lang w:val="en-US" w:eastAsia="en-US" w:bidi="en-US"/>
        </w:rPr>
        <w:t xml:space="preserve"> pleasing architecture and healing thermal springs ever since.</w:t>
      </w:r>
    </w:p>
    <w:p>
      <w:pPr>
        <w:pStyle w:val="12"/>
        <w:keepNext w:val="0"/>
        <w:keepLines w:val="0"/>
        <w:widowControl w:val="0"/>
        <w:shd w:val="clear" w:color="auto" w:fill="auto"/>
        <w:tabs>
          <w:tab w:val="left" w:pos="3505"/>
        </w:tabs>
        <w:bidi w:val="0"/>
        <w:spacing w:before="0" w:after="0" w:line="341" w:lineRule="auto"/>
        <w:ind w:left="0" w:right="0" w:firstLine="520"/>
        <w:jc w:val="both"/>
      </w:pPr>
      <w:r>
        <w:rPr>
          <w:rFonts w:ascii="Times New Roman" w:hAnsi="Times New Roman" w:eastAsia="Times New Roman" w:cs="Times New Roman"/>
          <w:color w:val="000000"/>
          <w:spacing w:val="0"/>
          <w:w w:val="100"/>
          <w:position w:val="0"/>
          <w:lang w:val="en-US" w:eastAsia="en-US" w:bidi="en-US"/>
        </w:rPr>
        <w:t xml:space="preserve">There are three hot springs in Bath; one is the King's Spring, upon which the Roman Baths and a temple were </w:t>
      </w:r>
      <w:r>
        <w:rPr>
          <w:rFonts w:ascii="Times New Roman" w:hAnsi="Times New Roman" w:eastAsia="Times New Roman" w:cs="Times New Roman"/>
          <w:color w:val="000000"/>
          <w:spacing w:val="0"/>
          <w:w w:val="100"/>
          <w:position w:val="0"/>
          <w:u w:val="single"/>
          <w:lang w:val="en-US" w:eastAsia="en-US" w:bidi="en-US"/>
        </w:rPr>
        <w:t>27</w:t>
      </w:r>
      <w:r>
        <w:rPr>
          <w:rFonts w:ascii="Times New Roman" w:hAnsi="Times New Roman" w:eastAsia="Times New Roman" w:cs="Times New Roman"/>
          <w:color w:val="000000"/>
          <w:spacing w:val="0"/>
          <w:w w:val="100"/>
          <w:position w:val="0"/>
          <w:lang w:val="en-US" w:eastAsia="en-US" w:bidi="en-US"/>
        </w:rPr>
        <w:t>. The other two are the Cross Spring and the Hetling</w:t>
      </w:r>
      <w:r>
        <w:rPr>
          <w:rFonts w:hint="eastAsia" w:eastAsia="宋体" w:cs="Times New Roman"/>
          <w:color w:val="000000"/>
          <w:spacing w:val="0"/>
          <w:w w:val="100"/>
          <w:position w:val="0"/>
          <w:lang w:val="en-US" w:eastAsia="zh-CN" w:bidi="en-US"/>
        </w:rPr>
        <w:t xml:space="preserve"> </w:t>
      </w:r>
      <w:r>
        <w:rPr>
          <w:rFonts w:ascii="Times New Roman" w:hAnsi="Times New Roman" w:eastAsia="Times New Roman" w:cs="Times New Roman"/>
          <w:color w:val="000000"/>
          <w:spacing w:val="0"/>
          <w:w w:val="100"/>
          <w:position w:val="0"/>
          <w:lang w:val="en-US" w:eastAsia="en-US" w:bidi="en-US"/>
        </w:rPr>
        <w:t xml:space="preserve">Spring, close to each other in Hot Bath Street. Although Bath is </w:t>
      </w:r>
      <w:r>
        <w:rPr>
          <w:rFonts w:ascii="Times New Roman" w:hAnsi="Times New Roman" w:eastAsia="Times New Roman" w:cs="Times New Roman"/>
          <w:color w:val="000000"/>
          <w:spacing w:val="0"/>
          <w:w w:val="100"/>
          <w:position w:val="0"/>
          <w:u w:val="single"/>
          <w:lang w:val="en-US" w:eastAsia="en-US" w:bidi="en-US"/>
        </w:rPr>
        <w:t>28</w:t>
      </w:r>
      <w:r>
        <w:rPr>
          <w:rFonts w:ascii="Times New Roman" w:hAnsi="Times New Roman" w:eastAsia="Times New Roman" w:cs="Times New Roman"/>
          <w:color w:val="000000"/>
          <w:spacing w:val="0"/>
          <w:w w:val="100"/>
          <w:position w:val="0"/>
          <w:lang w:val="en-US" w:eastAsia="en-US" w:bidi="en-US"/>
        </w:rPr>
        <w:t xml:space="preserve"> known as a Roman and Georgian city, many people came in the intervening centuries to make use of the </w:t>
      </w:r>
      <w:r>
        <w:rPr>
          <w:rFonts w:ascii="Times New Roman" w:hAnsi="Times New Roman" w:eastAsia="Times New Roman" w:cs="Times New Roman"/>
          <w:color w:val="000000"/>
          <w:spacing w:val="0"/>
          <w:w w:val="100"/>
          <w:position w:val="0"/>
          <w:u w:val="single"/>
          <w:lang w:val="en-US" w:eastAsia="en-US" w:bidi="en-US"/>
        </w:rPr>
        <w:t>29</w:t>
      </w:r>
      <w:r>
        <w:rPr>
          <w:rFonts w:ascii="Times New Roman" w:hAnsi="Times New Roman" w:eastAsia="Times New Roman" w:cs="Times New Roman"/>
          <w:color w:val="000000"/>
          <w:spacing w:val="0"/>
          <w:w w:val="100"/>
          <w:position w:val="0"/>
          <w:lang w:val="en-US" w:eastAsia="en-US" w:bidi="en-US"/>
        </w:rPr>
        <w:t xml:space="preserve"> waters.</w:t>
      </w:r>
    </w:p>
    <w:p>
      <w:pPr>
        <w:pStyle w:val="12"/>
        <w:keepNext w:val="0"/>
        <w:keepLines w:val="0"/>
        <w:widowControl w:val="0"/>
        <w:shd w:val="clear" w:color="auto" w:fill="auto"/>
        <w:bidi w:val="0"/>
        <w:spacing w:before="0" w:after="0" w:line="341" w:lineRule="auto"/>
        <w:ind w:left="0" w:right="0" w:firstLine="520"/>
        <w:jc w:val="both"/>
      </w:pPr>
      <w:r>
        <w:rPr>
          <w:rFonts w:ascii="Times New Roman" w:hAnsi="Times New Roman" w:eastAsia="Times New Roman" w:cs="Times New Roman"/>
          <w:color w:val="000000"/>
          <w:spacing w:val="0"/>
          <w:w w:val="100"/>
          <w:position w:val="0"/>
          <w:lang w:val="en-US" w:eastAsia="en-US" w:bidi="en-US"/>
        </w:rPr>
        <w:t xml:space="preserve">While the Georgians made "taking the waters' or bathing particularly fashionable, it was </w:t>
      </w:r>
      <w:r>
        <w:rPr>
          <w:rFonts w:ascii="Times New Roman" w:hAnsi="Times New Roman" w:eastAsia="Times New Roman" w:cs="Times New Roman"/>
          <w:color w:val="000000"/>
          <w:spacing w:val="0"/>
          <w:w w:val="100"/>
          <w:position w:val="0"/>
          <w:u w:val="single"/>
          <w:lang w:val="en-US" w:eastAsia="en-US" w:bidi="en-US"/>
        </w:rPr>
        <w:t>30</w:t>
      </w:r>
      <w:r>
        <w:rPr>
          <w:rFonts w:ascii="Times New Roman" w:hAnsi="Times New Roman" w:eastAsia="Times New Roman" w:cs="Times New Roman"/>
          <w:color w:val="000000"/>
          <w:spacing w:val="0"/>
          <w:w w:val="100"/>
          <w:position w:val="0"/>
          <w:lang w:val="en-US" w:eastAsia="en-US" w:bidi="en-US"/>
        </w:rPr>
        <w:t xml:space="preserve"> generations who paved the way, creating greater interest in Bath and its springs. Charles II , desperate for an heir and unable to produce a </w:t>
      </w:r>
      <w:r>
        <w:rPr>
          <w:rFonts w:ascii="Times New Roman" w:hAnsi="Times New Roman" w:eastAsia="Times New Roman" w:cs="Times New Roman"/>
          <w:color w:val="000000"/>
          <w:spacing w:val="0"/>
          <w:w w:val="100"/>
          <w:position w:val="0"/>
          <w:u w:val="single"/>
          <w:lang w:val="en-US" w:eastAsia="en-US" w:bidi="en-US"/>
        </w:rPr>
        <w:t>31</w:t>
      </w:r>
      <w:r>
        <w:rPr>
          <w:rFonts w:ascii="Times New Roman" w:hAnsi="Times New Roman" w:eastAsia="Times New Roman" w:cs="Times New Roman"/>
          <w:color w:val="000000"/>
          <w:spacing w:val="0"/>
          <w:w w:val="100"/>
          <w:position w:val="0"/>
          <w:lang w:val="en-US" w:eastAsia="en-US" w:bidi="en-US"/>
        </w:rPr>
        <w:t xml:space="preserve"> son, came to Bath to take the waters in the hope that their magical powers would do something to </w:t>
      </w:r>
      <w:r>
        <w:rPr>
          <w:rFonts w:ascii="Times New Roman" w:hAnsi="Times New Roman" w:eastAsia="Times New Roman" w:cs="Times New Roman"/>
          <w:color w:val="000000"/>
          <w:spacing w:val="0"/>
          <w:w w:val="100"/>
          <w:position w:val="0"/>
          <w:u w:val="single"/>
          <w:lang w:val="en-US" w:eastAsia="en-US" w:bidi="en-US"/>
        </w:rPr>
        <w:t xml:space="preserve">32 </w:t>
      </w:r>
      <w:r>
        <w:rPr>
          <w:rFonts w:ascii="Times New Roman" w:hAnsi="Times New Roman" w:eastAsia="Times New Roman" w:cs="Times New Roman"/>
          <w:color w:val="000000"/>
          <w:spacing w:val="0"/>
          <w:w w:val="100"/>
          <w:position w:val="0"/>
          <w:lang w:val="en-US" w:eastAsia="en-US" w:bidi="en-US"/>
        </w:rPr>
        <w:t>the situation. Craving for a male heir, James and Mary both came to Bath and soon after produced a son, which bred many conspiracy theories about who was the real father of their</w:t>
      </w:r>
    </w:p>
    <w:p>
      <w:pPr>
        <w:pStyle w:val="12"/>
        <w:keepNext w:val="0"/>
        <w:keepLines w:val="0"/>
        <w:widowControl w:val="0"/>
        <w:shd w:val="clear" w:color="auto" w:fill="auto"/>
        <w:bidi w:val="0"/>
        <w:spacing w:before="0" w:after="0" w:line="341" w:lineRule="auto"/>
        <w:ind w:left="0" w:right="0" w:firstLine="340"/>
        <w:jc w:val="both"/>
      </w:pPr>
      <w:r>
        <w:rPr>
          <w:rFonts w:ascii="Times New Roman" w:hAnsi="Times New Roman" w:eastAsia="Times New Roman" w:cs="Times New Roman"/>
          <w:color w:val="000000"/>
          <w:spacing w:val="0"/>
          <w:w w:val="100"/>
          <w:position w:val="0"/>
          <w:u w:val="single"/>
          <w:lang w:val="en-US" w:eastAsia="en-US" w:bidi="en-US"/>
        </w:rPr>
        <w:t>33</w:t>
      </w:r>
      <w:r>
        <w:rPr>
          <w:rFonts w:ascii="Times New Roman" w:hAnsi="Times New Roman" w:eastAsia="Times New Roman" w:cs="Times New Roman"/>
          <w:color w:val="000000"/>
          <w:spacing w:val="0"/>
          <w:w w:val="100"/>
          <w:position w:val="0"/>
          <w:lang w:val="en-US" w:eastAsia="en-US" w:bidi="en-US"/>
        </w:rPr>
        <w:t xml:space="preserve"> . Regardless, the 'miracle' created something of a boom in tourism for Bath and once Queen Anne had paid a visit in 1702, sealing it as the place to be, the whole nation </w:t>
      </w:r>
      <w:r>
        <w:rPr>
          <w:rFonts w:ascii="Times New Roman" w:hAnsi="Times New Roman" w:eastAsia="Times New Roman" w:cs="Times New Roman"/>
          <w:color w:val="000000"/>
          <w:spacing w:val="0"/>
          <w:w w:val="100"/>
          <w:position w:val="0"/>
          <w:u w:val="single"/>
          <w:lang w:val="en-US" w:eastAsia="en-US" w:bidi="en-US"/>
        </w:rPr>
        <w:t>34</w:t>
      </w:r>
      <w:r>
        <w:rPr>
          <w:rFonts w:ascii="Times New Roman" w:hAnsi="Times New Roman" w:eastAsia="Times New Roman" w:cs="Times New Roman"/>
          <w:color w:val="000000"/>
          <w:spacing w:val="0"/>
          <w:w w:val="100"/>
          <w:position w:val="0"/>
          <w:lang w:val="en-US" w:eastAsia="en-US" w:bidi="en-US"/>
        </w:rPr>
        <w:t xml:space="preserve"> to the city.</w:t>
      </w:r>
    </w:p>
    <w:p>
      <w:pPr>
        <w:pStyle w:val="12"/>
        <w:keepNext w:val="0"/>
        <w:keepLines w:val="0"/>
        <w:widowControl w:val="0"/>
        <w:shd w:val="clear" w:color="auto" w:fill="auto"/>
        <w:bidi w:val="0"/>
        <w:spacing w:before="0" w:after="360" w:line="360" w:lineRule="exact"/>
        <w:ind w:left="0" w:right="0" w:firstLine="520"/>
        <w:jc w:val="both"/>
      </w:pPr>
      <w:r>
        <w:rPr>
          <w:rFonts w:ascii="Times New Roman" w:hAnsi="Times New Roman" w:eastAsia="Times New Roman" w:cs="Times New Roman"/>
          <w:color w:val="000000"/>
          <w:spacing w:val="0"/>
          <w:w w:val="100"/>
          <w:position w:val="0"/>
          <w:lang w:val="en-US" w:eastAsia="en-US" w:bidi="en-US"/>
        </w:rPr>
        <w:t xml:space="preserve">Afterwards, the </w:t>
      </w:r>
      <w:r>
        <w:rPr>
          <w:rFonts w:ascii="Times New Roman" w:hAnsi="Times New Roman" w:eastAsia="Times New Roman" w:cs="Times New Roman"/>
          <w:i/>
          <w:iCs/>
          <w:color w:val="000000"/>
          <w:spacing w:val="0"/>
          <w:w w:val="100"/>
          <w:position w:val="0"/>
          <w:lang w:val="en-US" w:eastAsia="en-US" w:bidi="en-US"/>
        </w:rPr>
        <w:t>spas</w:t>
      </w: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(矿泉疗 养浴场)</w:t>
      </w:r>
      <w:r>
        <w:rPr>
          <w:rFonts w:ascii="Times New Roman" w:hAnsi="Times New Roman" w:eastAsia="Times New Roman" w:cs="Times New Roman"/>
          <w:color w:val="000000"/>
          <w:spacing w:val="0"/>
          <w:w w:val="100"/>
          <w:position w:val="0"/>
          <w:lang w:val="en-US" w:eastAsia="en-US" w:bidi="en-US"/>
        </w:rPr>
        <w:t xml:space="preserve">in Bath continued to go in and out of fashion for more than 150 years until they closed completely. The new Bath Spa, which opened in 2006, </w:t>
      </w:r>
      <w:r>
        <w:rPr>
          <w:rFonts w:ascii="Times New Roman" w:hAnsi="Times New Roman" w:eastAsia="Times New Roman" w:cs="Times New Roman"/>
          <w:color w:val="000000"/>
          <w:spacing w:val="0"/>
          <w:w w:val="100"/>
          <w:position w:val="0"/>
          <w:u w:val="single"/>
          <w:lang w:val="en-US" w:eastAsia="en-US" w:bidi="en-US"/>
        </w:rPr>
        <w:t>35</w:t>
      </w:r>
      <w:r>
        <w:rPr>
          <w:rFonts w:ascii="Times New Roman" w:hAnsi="Times New Roman" w:eastAsia="Times New Roman" w:cs="Times New Roman"/>
          <w:color w:val="000000"/>
          <w:spacing w:val="0"/>
          <w:w w:val="100"/>
          <w:position w:val="0"/>
          <w:lang w:val="en-US" w:eastAsia="en-US" w:bidi="en-US"/>
        </w:rPr>
        <w:t xml:space="preserve"> modem architecture with the ancient spring, now the New Royal Bath.</w:t>
      </w:r>
    </w:p>
    <w:tbl>
      <w:tblPr>
        <w:tblStyle w:val="3"/>
        <w:tblW w:w="0" w:type="auto"/>
        <w:jc w:val="center"/>
        <w:tblLayout w:type="fixed"/>
        <w:tblCellMar>
          <w:top w:w="0" w:type="dxa"/>
          <w:left w:w="10" w:type="dxa"/>
          <w:bottom w:w="0" w:type="dxa"/>
          <w:right w:w="10" w:type="dxa"/>
        </w:tblCellMar>
      </w:tblPr>
      <w:tblGrid>
        <w:gridCol w:w="2515"/>
        <w:gridCol w:w="2235"/>
      </w:tblGrid>
      <w:tr>
        <w:tblPrEx>
          <w:tblCellMar>
            <w:top w:w="0" w:type="dxa"/>
            <w:left w:w="10" w:type="dxa"/>
            <w:bottom w:w="0" w:type="dxa"/>
            <w:right w:w="10" w:type="dxa"/>
          </w:tblCellMar>
        </w:tblPrEx>
        <w:trPr>
          <w:trHeight w:val="390" w:hRule="exact"/>
          <w:jc w:val="center"/>
        </w:trPr>
        <w:tc>
          <w:tcPr>
            <w:tcBorders>
              <w:top w:val="single" w:color="auto" w:sz="4" w:space="0"/>
              <w:lef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lang w:val="en-US" w:eastAsia="en-US" w:bidi="en-US"/>
              </w:rPr>
              <w:t>A) aesthetically</w:t>
            </w:r>
          </w:p>
        </w:tc>
        <w:tc>
          <w:tcPr>
            <w:tcBorders>
              <w:top w:val="single" w:color="auto" w:sz="4" w:space="0"/>
              <w:righ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I) offspring</w:t>
            </w:r>
          </w:p>
        </w:tc>
      </w:tr>
      <w:tr>
        <w:tblPrEx>
          <w:tblCellMar>
            <w:top w:w="0" w:type="dxa"/>
            <w:left w:w="10" w:type="dxa"/>
            <w:bottom w:w="0" w:type="dxa"/>
            <w:right w:w="10" w:type="dxa"/>
          </w:tblCellMar>
        </w:tblPrEx>
        <w:trPr>
          <w:trHeight w:val="400" w:hRule="exact"/>
          <w:jc w:val="center"/>
        </w:trPr>
        <w:tc>
          <w:tcPr>
            <w:tcBorders>
              <w:lef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lang w:val="en-US" w:eastAsia="en-US" w:bidi="en-US"/>
              </w:rPr>
              <w:t>B) constructed</w:t>
            </w:r>
          </w:p>
        </w:tc>
        <w:tc>
          <w:tcPr>
            <w:tcBorders>
              <w:righ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J) previous</w:t>
            </w:r>
          </w:p>
        </w:tc>
      </w:tr>
      <w:tr>
        <w:tblPrEx>
          <w:tblCellMar>
            <w:top w:w="0" w:type="dxa"/>
            <w:left w:w="10" w:type="dxa"/>
            <w:bottom w:w="0" w:type="dxa"/>
            <w:right w:w="10" w:type="dxa"/>
          </w:tblCellMar>
        </w:tblPrEx>
        <w:trPr>
          <w:trHeight w:val="405" w:hRule="exact"/>
          <w:jc w:val="center"/>
        </w:trPr>
        <w:tc>
          <w:tcPr>
            <w:tcBorders>
              <w:lef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lang w:val="en-US" w:eastAsia="en-US" w:bidi="en-US"/>
              </w:rPr>
              <w:t>C) designates</w:t>
            </w:r>
          </w:p>
        </w:tc>
        <w:tc>
          <w:tcPr>
            <w:tcBorders>
              <w:righ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K) principally</w:t>
            </w:r>
          </w:p>
        </w:tc>
      </w:tr>
      <w:tr>
        <w:tblPrEx>
          <w:tblCellMar>
            <w:top w:w="0" w:type="dxa"/>
            <w:left w:w="10" w:type="dxa"/>
            <w:bottom w:w="0" w:type="dxa"/>
            <w:right w:w="10" w:type="dxa"/>
          </w:tblCellMar>
        </w:tblPrEx>
        <w:trPr>
          <w:trHeight w:val="380" w:hRule="exact"/>
          <w:jc w:val="center"/>
        </w:trPr>
        <w:tc>
          <w:tcPr>
            <w:tcBorders>
              <w:lef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lang w:val="en-US" w:eastAsia="en-US" w:bidi="en-US"/>
              </w:rPr>
              <w:t>D) extract</w:t>
            </w:r>
          </w:p>
        </w:tc>
        <w:tc>
          <w:tcPr>
            <w:tcBorders>
              <w:righ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L) remedy</w:t>
            </w:r>
          </w:p>
        </w:tc>
      </w:tr>
      <w:tr>
        <w:tblPrEx>
          <w:tblCellMar>
            <w:top w:w="0" w:type="dxa"/>
            <w:left w:w="10" w:type="dxa"/>
            <w:bottom w:w="0" w:type="dxa"/>
            <w:right w:w="10" w:type="dxa"/>
          </w:tblCellMar>
        </w:tblPrEx>
        <w:trPr>
          <w:trHeight w:val="400" w:hRule="exact"/>
          <w:jc w:val="center"/>
        </w:trPr>
        <w:tc>
          <w:tcPr>
            <w:tcBorders>
              <w:lef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lang w:val="en-US" w:eastAsia="en-US" w:bidi="en-US"/>
              </w:rPr>
              <w:t>E) flocked</w:t>
            </w:r>
          </w:p>
        </w:tc>
        <w:tc>
          <w:tcPr>
            <w:tcBorders>
              <w:righ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M) rhetorically</w:t>
            </w:r>
          </w:p>
        </w:tc>
      </w:tr>
      <w:tr>
        <w:tblPrEx>
          <w:tblCellMar>
            <w:top w:w="0" w:type="dxa"/>
            <w:left w:w="10" w:type="dxa"/>
            <w:bottom w:w="0" w:type="dxa"/>
            <w:right w:w="10" w:type="dxa"/>
          </w:tblCellMar>
        </w:tblPrEx>
        <w:trPr>
          <w:trHeight w:val="400" w:hRule="exact"/>
          <w:jc w:val="center"/>
        </w:trPr>
        <w:tc>
          <w:tcPr>
            <w:tcBorders>
              <w:lef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lang w:val="en-US" w:eastAsia="en-US" w:bidi="en-US"/>
              </w:rPr>
              <w:t>F) incorporates</w:t>
            </w:r>
          </w:p>
        </w:tc>
        <w:tc>
          <w:tcPr>
            <w:tcBorders>
              <w:righ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N) sneaked</w:t>
            </w:r>
          </w:p>
        </w:tc>
      </w:tr>
      <w:tr>
        <w:tblPrEx>
          <w:tblCellMar>
            <w:top w:w="0" w:type="dxa"/>
            <w:left w:w="10" w:type="dxa"/>
            <w:bottom w:w="0" w:type="dxa"/>
            <w:right w:w="10" w:type="dxa"/>
          </w:tblCellMar>
        </w:tblPrEx>
        <w:trPr>
          <w:trHeight w:val="390" w:hRule="exact"/>
          <w:jc w:val="center"/>
        </w:trPr>
        <w:tc>
          <w:tcPr>
            <w:tcBorders>
              <w:lef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lang w:val="en-US" w:eastAsia="en-US" w:bidi="en-US"/>
              </w:rPr>
              <w:t>G) legitimate</w:t>
            </w:r>
          </w:p>
        </w:tc>
        <w:tc>
          <w:tcPr>
            <w:tcBorders>
              <w:right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O) versatile</w:t>
            </w:r>
          </w:p>
        </w:tc>
      </w:tr>
      <w:tr>
        <w:tblPrEx>
          <w:tblCellMar>
            <w:top w:w="0" w:type="dxa"/>
            <w:left w:w="10" w:type="dxa"/>
            <w:bottom w:w="0" w:type="dxa"/>
            <w:right w:w="10" w:type="dxa"/>
          </w:tblCellMar>
        </w:tblPrEx>
        <w:trPr>
          <w:trHeight w:val="430" w:hRule="exact"/>
          <w:jc w:val="center"/>
        </w:trPr>
        <w:tc>
          <w:tcPr>
            <w:tcBorders>
              <w:left w:val="single" w:color="auto" w:sz="4" w:space="0"/>
              <w:bottom w:val="single" w:color="auto" w:sz="4" w:space="0"/>
            </w:tcBorders>
            <w:shd w:val="clear" w:color="auto" w:fill="FFFFFF"/>
            <w:vAlign w:val="top"/>
          </w:tcPr>
          <w:p>
            <w:pPr>
              <w:pStyle w:val="14"/>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lang w:val="en-US" w:eastAsia="en-US" w:bidi="en-US"/>
              </w:rPr>
              <w:t>H) natural</w:t>
            </w:r>
          </w:p>
        </w:tc>
        <w:tc>
          <w:tcPr>
            <w:tcBorders>
              <w:bottom w:val="single" w:color="auto" w:sz="4" w:space="0"/>
              <w:right w:val="single" w:color="auto" w:sz="4" w:space="0"/>
            </w:tcBorders>
            <w:shd w:val="clear" w:color="auto" w:fill="FFFFFF"/>
            <w:vAlign w:val="top"/>
          </w:tcPr>
          <w:p>
            <w:pPr>
              <w:widowControl w:val="0"/>
              <w:rPr>
                <w:sz w:val="10"/>
                <w:szCs w:val="10"/>
              </w:rPr>
            </w:pPr>
          </w:p>
        </w:tc>
      </w:tr>
    </w:tbl>
    <w:p>
      <w:pPr>
        <w:widowControl w:val="0"/>
        <w:spacing w:after="179" w:line="1" w:lineRule="exact"/>
      </w:pPr>
    </w:p>
    <w:p>
      <w:pPr>
        <w:pStyle w:val="6"/>
        <w:keepNext/>
        <w:keepLines/>
        <w:widowControl w:val="0"/>
        <w:shd w:val="clear" w:color="auto" w:fill="auto"/>
        <w:bidi w:val="0"/>
        <w:spacing w:before="0" w:after="40"/>
        <w:ind w:left="0" w:right="0" w:firstLine="0"/>
        <w:jc w:val="both"/>
      </w:pPr>
      <w:bookmarkStart w:id="101" w:name="bookmark125"/>
      <w:bookmarkStart w:id="102" w:name="bookmark126"/>
      <w:bookmarkStart w:id="103" w:name="bookmark127"/>
      <w:r>
        <w:rPr>
          <w:rFonts w:ascii="Times New Roman" w:hAnsi="Times New Roman" w:eastAsia="Times New Roman" w:cs="Times New Roman"/>
          <w:color w:val="000000"/>
          <w:spacing w:val="0"/>
          <w:w w:val="100"/>
          <w:position w:val="0"/>
          <w:sz w:val="24"/>
          <w:szCs w:val="24"/>
          <w:lang w:val="en-US" w:eastAsia="en-US" w:bidi="en-US"/>
        </w:rPr>
        <w:t>Section B</w:t>
      </w:r>
      <w:bookmarkEnd w:id="101"/>
      <w:bookmarkEnd w:id="102"/>
      <w:bookmarkEnd w:id="103"/>
    </w:p>
    <w:p>
      <w:pPr>
        <w:pStyle w:val="12"/>
        <w:keepNext w:val="0"/>
        <w:keepLines w:val="0"/>
        <w:widowControl w:val="0"/>
        <w:shd w:val="clear" w:color="auto" w:fill="auto"/>
        <w:bidi w:val="0"/>
        <w:spacing w:before="0" w:after="140" w:line="290" w:lineRule="auto"/>
        <w:ind w:left="0" w:right="0" w:firstLine="0"/>
        <w:jc w:val="both"/>
        <w:rPr>
          <w:sz w:val="21"/>
          <w:szCs w:val="21"/>
        </w:rPr>
      </w:pPr>
      <w:r>
        <w:rPr>
          <w:rFonts w:ascii="Times New Roman" w:hAnsi="Times New Roman" w:eastAsia="Times New Roman" w:cs="Times New Roman"/>
          <w:b/>
          <w:bCs/>
          <w:color w:val="000000"/>
          <w:spacing w:val="0"/>
          <w:w w:val="100"/>
          <w:position w:val="0"/>
          <w:sz w:val="24"/>
          <w:szCs w:val="24"/>
          <w:lang w:val="en-US" w:eastAsia="en-US" w:bidi="en-US"/>
        </w:rPr>
        <w:t xml:space="preserve">Directions: </w:t>
      </w:r>
      <w:r>
        <w:rPr>
          <w:rFonts w:ascii="Times New Roman" w:hAnsi="Times New Roman" w:eastAsia="Times New Roman" w:cs="Times New Roman"/>
          <w:i/>
          <w:iCs/>
          <w:color w:val="000000"/>
          <w:spacing w:val="0"/>
          <w:w w:val="100"/>
          <w:position w:val="0"/>
          <w:sz w:val="21"/>
          <w:szCs w:val="21"/>
          <w:lang w:val="en-US" w:eastAsia="en-US" w:bidi="en-US"/>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pStyle w:val="6"/>
        <w:keepNext/>
        <w:keepLines/>
        <w:widowControl w:val="0"/>
        <w:shd w:val="clear" w:color="auto" w:fill="auto"/>
        <w:bidi w:val="0"/>
        <w:spacing w:before="0" w:after="160" w:line="286" w:lineRule="auto"/>
        <w:ind w:left="0" w:right="0" w:firstLine="0"/>
        <w:jc w:val="center"/>
      </w:pPr>
      <w:bookmarkStart w:id="104" w:name="bookmark129"/>
      <w:bookmarkStart w:id="105" w:name="bookmark130"/>
      <w:bookmarkStart w:id="106" w:name="bookmark128"/>
      <w:r>
        <w:rPr>
          <w:rFonts w:ascii="Times New Roman" w:hAnsi="Times New Roman" w:eastAsia="Times New Roman" w:cs="Times New Roman"/>
          <w:color w:val="000000"/>
          <w:spacing w:val="0"/>
          <w:w w:val="100"/>
          <w:position w:val="0"/>
          <w:sz w:val="24"/>
          <w:szCs w:val="24"/>
          <w:lang w:val="en-US" w:eastAsia="en-US" w:bidi="en-US"/>
        </w:rPr>
        <w:t>The Doctor Will Skype You Now</w:t>
      </w:r>
      <w:bookmarkEnd w:id="104"/>
      <w:bookmarkEnd w:id="105"/>
      <w:bookmarkEnd w:id="106"/>
    </w:p>
    <w:p>
      <w:pPr>
        <w:pStyle w:val="12"/>
        <w:keepNext w:val="0"/>
        <w:keepLines w:val="0"/>
        <w:widowControl w:val="0"/>
        <w:numPr>
          <w:ilvl w:val="0"/>
          <w:numId w:val="38"/>
        </w:numPr>
        <w:shd w:val="clear" w:color="auto" w:fill="auto"/>
        <w:tabs>
          <w:tab w:val="left" w:pos="380"/>
        </w:tabs>
        <w:bidi w:val="0"/>
        <w:spacing w:before="0" w:after="60" w:line="312" w:lineRule="auto"/>
        <w:ind w:left="360" w:right="0" w:hanging="360"/>
        <w:jc w:val="both"/>
        <w:rPr>
          <w:sz w:val="24"/>
          <w:szCs w:val="24"/>
        </w:rPr>
      </w:pPr>
      <w:bookmarkStart w:id="107" w:name="bookmark131"/>
      <w:bookmarkEnd w:id="107"/>
      <w:r>
        <w:rPr>
          <w:rFonts w:ascii="Times New Roman" w:hAnsi="Times New Roman" w:eastAsia="Times New Roman" w:cs="Times New Roman"/>
          <w:color w:val="000000"/>
          <w:spacing w:val="0"/>
          <w:w w:val="100"/>
          <w:position w:val="0"/>
          <w:sz w:val="24"/>
          <w:szCs w:val="24"/>
          <w:lang w:val="en-US" w:eastAsia="en-US" w:bidi="en-US"/>
        </w:rPr>
        <w:t xml:space="preserve">Fazila is a young woman that has been dealing with </w:t>
      </w:r>
      <w:r>
        <w:rPr>
          <w:rFonts w:ascii="Times New Roman" w:hAnsi="Times New Roman" w:eastAsia="Times New Roman" w:cs="Times New Roman"/>
          <w:i/>
          <w:iCs/>
          <w:color w:val="000000"/>
          <w:spacing w:val="0"/>
          <w:w w:val="100"/>
          <w:position w:val="0"/>
          <w:sz w:val="24"/>
          <w:szCs w:val="24"/>
          <w:lang w:val="en-US" w:eastAsia="en-US" w:bidi="en-US"/>
        </w:rPr>
        <w:t>eczema</w:t>
      </w:r>
      <w:r>
        <w:rPr>
          <w:rFonts w:ascii="Times New Roman" w:hAnsi="Times New Roman" w:eastAsia="Times New Roman" w:cs="Times New Roman"/>
          <w:color w:val="000000"/>
          <w:spacing w:val="0"/>
          <w:w w:val="100"/>
          <w:position w:val="0"/>
          <w:sz w:val="24"/>
          <w:szCs w:val="24"/>
          <w:lang w:val="en-US" w:eastAsia="en-US" w:bidi="en-US"/>
        </w:rPr>
        <w:t xml:space="preserve"> (</w:t>
      </w:r>
      <w:r>
        <w:rPr>
          <w:rFonts w:hint="eastAsia" w:eastAsia="宋体" w:cs="Times New Roman"/>
          <w:color w:val="000000"/>
          <w:spacing w:val="0"/>
          <w:w w:val="100"/>
          <w:position w:val="0"/>
          <w:sz w:val="24"/>
          <w:szCs w:val="24"/>
          <w:lang w:val="en-US" w:eastAsia="zh-CN" w:bidi="en-US"/>
        </w:rPr>
        <w:t>湿疹</w:t>
      </w:r>
      <w:r>
        <w:rPr>
          <w:rFonts w:ascii="Times New Roman" w:hAnsi="Times New Roman" w:eastAsia="Times New Roman" w:cs="Times New Roman"/>
          <w:color w:val="000000"/>
          <w:spacing w:val="0"/>
          <w:w w:val="100"/>
          <w:position w:val="0"/>
          <w:sz w:val="24"/>
          <w:szCs w:val="24"/>
          <w:lang w:val="en-US" w:eastAsia="en-US" w:bidi="en-US"/>
        </w:rPr>
        <w:t>), a common skin condition, for the past five years, but never got it treated. The nearest hospital is an hour away, by boat and bus, and her skin condition didn't seem serious enough to make the trek, so she ignored it</w:t>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en-US" w:eastAsia="en-US" w:bidi="en-US"/>
        </w:rPr>
        <w:t>until a new technology brought the doctor to her. Fazila lives on one of the remote river islands in northern Bangladesh. These islands are low-lying, temporary sand islands that are continuously formed and destroyed through sand buildup and erosion. They are home to over six million people, who face repeated displacement from flooding and erosion</w:t>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en-US" w:eastAsia="en-US" w:bidi="en-US"/>
        </w:rPr>
        <w:t xml:space="preserve">which may be getting worse because of climate change-and a range of health risks, including poor nutrition, </w:t>
      </w:r>
      <w:r>
        <w:rPr>
          <w:rFonts w:ascii="Times New Roman" w:hAnsi="Times New Roman" w:eastAsia="Times New Roman" w:cs="Times New Roman"/>
          <w:i/>
          <w:iCs/>
          <w:color w:val="000000"/>
          <w:spacing w:val="0"/>
          <w:w w:val="100"/>
          <w:position w:val="0"/>
          <w:sz w:val="24"/>
          <w:szCs w:val="24"/>
          <w:lang w:val="en-US" w:eastAsia="en-US" w:bidi="en-US"/>
        </w:rPr>
        <w:t>malaria</w:t>
      </w:r>
      <w:r>
        <w:rPr>
          <w:rFonts w:ascii="宋体" w:hAnsi="宋体" w:eastAsia="宋体" w:cs="宋体"/>
          <w:color w:val="000000"/>
          <w:spacing w:val="0"/>
          <w:w w:val="100"/>
          <w:position w:val="0"/>
          <w:sz w:val="24"/>
          <w:szCs w:val="24"/>
          <w:lang w:val="en-US" w:eastAsia="en-US" w:bidi="en-US"/>
        </w:rPr>
        <w:t xml:space="preserve"> </w:t>
      </w:r>
      <w:r>
        <w:rPr>
          <w:rFonts w:ascii="宋体" w:hAnsi="宋体" w:eastAsia="宋体" w:cs="宋体"/>
          <w:color w:val="000000"/>
          <w:spacing w:val="0"/>
          <w:w w:val="100"/>
          <w:position w:val="0"/>
          <w:sz w:val="24"/>
          <w:szCs w:val="24"/>
          <w:lang w:val="zh-TW" w:eastAsia="zh-TW" w:bidi="zh-TW"/>
        </w:rPr>
        <w:t>(疟疾)</w:t>
      </w:r>
      <w:r>
        <w:rPr>
          <w:rFonts w:ascii="Times New Roman" w:hAnsi="Times New Roman" w:eastAsia="Times New Roman" w:cs="Times New Roman"/>
          <w:color w:val="000000"/>
          <w:spacing w:val="0"/>
          <w:w w:val="100"/>
          <w:position w:val="0"/>
          <w:sz w:val="24"/>
          <w:szCs w:val="24"/>
          <w:lang w:val="en-US" w:eastAsia="en-US" w:bidi="en-US"/>
        </w:rPr>
        <w:t>and other water-borne diseases.</w:t>
      </w:r>
    </w:p>
    <w:p>
      <w:pPr>
        <w:pStyle w:val="12"/>
        <w:keepNext w:val="0"/>
        <w:keepLines w:val="0"/>
        <w:widowControl w:val="0"/>
        <w:numPr>
          <w:ilvl w:val="0"/>
          <w:numId w:val="38"/>
        </w:numPr>
        <w:shd w:val="clear" w:color="auto" w:fill="auto"/>
        <w:tabs>
          <w:tab w:val="left" w:pos="380"/>
        </w:tabs>
        <w:bidi w:val="0"/>
        <w:spacing w:before="0" w:after="60" w:line="312" w:lineRule="auto"/>
        <w:ind w:left="360" w:right="0" w:hanging="360"/>
        <w:jc w:val="both"/>
        <w:rPr>
          <w:sz w:val="24"/>
          <w:szCs w:val="24"/>
        </w:rPr>
      </w:pPr>
      <w:bookmarkStart w:id="108" w:name="bookmark132"/>
      <w:bookmarkEnd w:id="108"/>
      <w:r>
        <w:rPr>
          <w:rFonts w:ascii="Times New Roman" w:hAnsi="Times New Roman" w:eastAsia="Times New Roman" w:cs="Times New Roman"/>
          <w:color w:val="000000"/>
          <w:spacing w:val="0"/>
          <w:w w:val="100"/>
          <w:position w:val="0"/>
          <w:sz w:val="24"/>
          <w:szCs w:val="24"/>
          <w:lang w:val="en-US" w:eastAsia="en-US" w:bidi="en-US"/>
        </w:rPr>
        <w:t>The most dangerous thing for these remote island dwellers is land erosion. The second is lack of access to medical supplies and doctors. There are no doctors within miles, and while child mortality and maternal death have gone down in the rest of the country, this is not the case for the islands. The medical situation is so bad that it really takes away from the quality of their life. Yet for many island inhabitants</w:t>
      </w:r>
      <w:r>
        <w:rPr>
          <w:rFonts w:ascii="宋体" w:hAnsi="宋体" w:eastAsia="宋体" w:cs="宋体"/>
          <w:color w:val="000000"/>
          <w:spacing w:val="0"/>
          <w:w w:val="100"/>
          <w:position w:val="0"/>
          <w:sz w:val="24"/>
          <w:szCs w:val="24"/>
          <w:lang w:val="zh-TW" w:eastAsia="zh-TW" w:bidi="zh-TW"/>
        </w:rPr>
        <w:t>一</w:t>
      </w:r>
      <w:r>
        <w:rPr>
          <w:rFonts w:ascii="Times New Roman" w:hAnsi="Times New Roman" w:eastAsia="Times New Roman" w:cs="Times New Roman"/>
          <w:color w:val="000000"/>
          <w:spacing w:val="0"/>
          <w:w w:val="100"/>
          <w:position w:val="0"/>
          <w:sz w:val="24"/>
          <w:szCs w:val="24"/>
          <w:lang w:val="en-US" w:eastAsia="en-US" w:bidi="en-US"/>
        </w:rPr>
        <w:t>some of Bangladesh's poorest</w:t>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en-US" w:eastAsia="en-US" w:bidi="en-US"/>
        </w:rPr>
        <w:t xml:space="preserve">paying for health care is a costly ordeal. Victims of erosion lose their houses, agricultural land and jobs as farmers, fishermen and day laborers. Though government hospitals are free, many people hesitate to go, citing long commutes, endless lines and questionable diagnoses. For convenience's sake, one-third of rural households visit unqualified village doctors, who rely on unscientific methods of treatment, according to a 2016 study in the peer-reviewed journal </w:t>
      </w:r>
      <w:r>
        <w:rPr>
          <w:rFonts w:ascii="Times New Roman" w:hAnsi="Times New Roman" w:eastAsia="Times New Roman" w:cs="Times New Roman"/>
          <w:i/>
          <w:iCs/>
          <w:color w:val="000000"/>
          <w:spacing w:val="0"/>
          <w:w w:val="100"/>
          <w:position w:val="0"/>
          <w:sz w:val="24"/>
          <w:szCs w:val="24"/>
          <w:lang w:val="en-US" w:eastAsia="en-US" w:bidi="en-US"/>
        </w:rPr>
        <w:t>Global Health Action.</w:t>
      </w:r>
    </w:p>
    <w:p>
      <w:pPr>
        <w:pStyle w:val="12"/>
        <w:keepNext w:val="0"/>
        <w:keepLines w:val="0"/>
        <w:widowControl w:val="0"/>
        <w:numPr>
          <w:ilvl w:val="0"/>
          <w:numId w:val="38"/>
        </w:numPr>
        <w:shd w:val="clear" w:color="auto" w:fill="auto"/>
        <w:tabs>
          <w:tab w:val="left" w:pos="380"/>
        </w:tabs>
        <w:bidi w:val="0"/>
        <w:spacing w:before="0" w:after="0" w:line="312" w:lineRule="auto"/>
        <w:ind w:left="360" w:right="0" w:hanging="360"/>
        <w:jc w:val="both"/>
        <w:rPr>
          <w:sz w:val="24"/>
          <w:szCs w:val="24"/>
        </w:rPr>
      </w:pPr>
      <w:bookmarkStart w:id="109" w:name="bookmark133"/>
      <w:bookmarkEnd w:id="109"/>
      <w:r>
        <w:rPr>
          <w:rFonts w:ascii="Times New Roman" w:hAnsi="Times New Roman" w:eastAsia="Times New Roman" w:cs="Times New Roman"/>
          <w:color w:val="000000"/>
          <w:spacing w:val="0"/>
          <w:w w:val="100"/>
          <w:position w:val="0"/>
          <w:sz w:val="24"/>
          <w:szCs w:val="24"/>
          <w:lang w:val="en-US" w:eastAsia="en-US" w:bidi="en-US"/>
        </w:rPr>
        <w:t xml:space="preserve">On the islands, there's even a </w:t>
      </w:r>
      <w:r>
        <w:rPr>
          <w:rFonts w:ascii="Times New Roman" w:hAnsi="Times New Roman" w:eastAsia="Times New Roman" w:cs="Times New Roman"/>
          <w:i/>
          <w:iCs/>
          <w:color w:val="000000"/>
          <w:spacing w:val="0"/>
          <w:w w:val="100"/>
          <w:position w:val="0"/>
          <w:sz w:val="24"/>
          <w:szCs w:val="24"/>
          <w:lang w:val="en-US" w:eastAsia="en-US" w:bidi="en-US"/>
        </w:rPr>
        <w:t>colloquial</w:t>
      </w:r>
      <w:r>
        <w:rPr>
          <w:rFonts w:ascii="宋体" w:hAnsi="宋体" w:eastAsia="宋体" w:cs="宋体"/>
          <w:color w:val="000000"/>
          <w:spacing w:val="0"/>
          <w:w w:val="100"/>
          <w:position w:val="0"/>
          <w:sz w:val="24"/>
          <w:szCs w:val="24"/>
          <w:lang w:val="en-US" w:eastAsia="en-US" w:bidi="en-US"/>
        </w:rPr>
        <w:t xml:space="preserve"> </w:t>
      </w:r>
      <w:r>
        <w:rPr>
          <w:rFonts w:ascii="宋体" w:hAnsi="宋体" w:eastAsia="宋体" w:cs="宋体"/>
          <w:color w:val="000000"/>
          <w:spacing w:val="0"/>
          <w:w w:val="100"/>
          <w:position w:val="0"/>
          <w:sz w:val="24"/>
          <w:szCs w:val="24"/>
          <w:lang w:val="zh-TW" w:eastAsia="zh-TW" w:bidi="zh-TW"/>
        </w:rPr>
        <w:t>(口头的)</w:t>
      </w:r>
      <w:r>
        <w:rPr>
          <w:rFonts w:ascii="Times New Roman" w:hAnsi="Times New Roman" w:eastAsia="Times New Roman" w:cs="Times New Roman"/>
          <w:color w:val="000000"/>
          <w:spacing w:val="0"/>
          <w:w w:val="100"/>
          <w:position w:val="0"/>
          <w:sz w:val="24"/>
          <w:szCs w:val="24"/>
          <w:lang w:val="en-US" w:eastAsia="en-US" w:bidi="en-US"/>
        </w:rPr>
        <w:t>expression for the idea of making medical care your lowest priority: It's known as "rog pushai rakha,, in Bengali, which roughly translates to "stockpiling their diseases”</w:t>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en-US" w:eastAsia="en-US" w:bidi="en-US"/>
        </w:rPr>
        <w:t xml:space="preserve">waiting to seek medical attention until a condition becomes extremely serious. Now, a new virtual medical service called Teledaktar (TD) is trying to make health care more easily accessible. Every week, TD's medical operators travel to the islands by boat, carrying a laptop, a portable printer for prescriptions and tools to run basic medical screenings such as blood pressure, blood sugar, body temperature and weight. They choose an area of the island with the best Internet reception and set up a </w:t>
      </w:r>
      <w:r>
        <w:rPr>
          <w:rFonts w:ascii="Times New Roman" w:hAnsi="Times New Roman" w:eastAsia="Times New Roman" w:cs="Times New Roman"/>
          <w:i/>
          <w:iCs/>
          <w:color w:val="000000"/>
          <w:spacing w:val="0"/>
          <w:w w:val="100"/>
          <w:position w:val="0"/>
          <w:sz w:val="24"/>
          <w:szCs w:val="24"/>
          <w:lang w:val="en-US" w:eastAsia="en-US" w:bidi="en-US"/>
        </w:rPr>
        <w:t>makeshift</w:t>
      </w:r>
      <w:r>
        <w:rPr>
          <w:rFonts w:ascii="宋体" w:hAnsi="宋体" w:eastAsia="宋体" w:cs="宋体"/>
          <w:color w:val="000000"/>
          <w:spacing w:val="0"/>
          <w:w w:val="100"/>
          <w:position w:val="0"/>
          <w:sz w:val="24"/>
          <w:szCs w:val="24"/>
          <w:lang w:val="en-US" w:eastAsia="en-US" w:bidi="en-US"/>
        </w:rPr>
        <w:t xml:space="preserve"> </w:t>
      </w:r>
      <w:r>
        <w:rPr>
          <w:rFonts w:ascii="宋体" w:hAnsi="宋体" w:eastAsia="宋体" w:cs="宋体"/>
          <w:color w:val="000000"/>
          <w:spacing w:val="0"/>
          <w:w w:val="100"/>
          <w:position w:val="0"/>
          <w:sz w:val="24"/>
          <w:szCs w:val="24"/>
          <w:lang w:val="zh-TW" w:eastAsia="zh-TW" w:bidi="zh-TW"/>
        </w:rPr>
        <w:t>(临时凑合的)</w:t>
      </w:r>
      <w:r>
        <w:rPr>
          <w:rFonts w:ascii="Times New Roman" w:hAnsi="Times New Roman" w:eastAsia="Times New Roman" w:cs="Times New Roman"/>
          <w:color w:val="000000"/>
          <w:spacing w:val="0"/>
          <w:w w:val="100"/>
          <w:position w:val="0"/>
          <w:sz w:val="24"/>
          <w:szCs w:val="24"/>
          <w:lang w:val="en-US" w:eastAsia="en-US" w:bidi="en-US"/>
        </w:rPr>
        <w:t>medical center which consists of plastic stools and small tables borrowed from the locals' homes, a tent in case of rain and a sheet that is strung up to give the patients privacy during their session.</w:t>
      </w:r>
    </w:p>
    <w:p>
      <w:pPr>
        <w:pStyle w:val="12"/>
        <w:keepNext w:val="0"/>
        <w:keepLines w:val="0"/>
        <w:widowControl w:val="0"/>
        <w:numPr>
          <w:ilvl w:val="0"/>
          <w:numId w:val="38"/>
        </w:numPr>
        <w:shd w:val="clear" w:color="auto" w:fill="auto"/>
        <w:tabs>
          <w:tab w:val="left" w:pos="385"/>
        </w:tabs>
        <w:bidi w:val="0"/>
        <w:spacing w:before="0" w:after="160" w:line="327" w:lineRule="exact"/>
        <w:ind w:left="360" w:right="0" w:hanging="360"/>
        <w:jc w:val="both"/>
        <w:rPr>
          <w:sz w:val="24"/>
          <w:szCs w:val="24"/>
        </w:rPr>
      </w:pPr>
      <w:bookmarkStart w:id="110" w:name="bookmark134"/>
      <w:bookmarkEnd w:id="110"/>
      <w:r>
        <w:rPr>
          <w:rFonts w:ascii="Times New Roman" w:hAnsi="Times New Roman" w:eastAsia="Times New Roman" w:cs="Times New Roman"/>
          <w:color w:val="000000"/>
          <w:spacing w:val="0"/>
          <w:w w:val="100"/>
          <w:position w:val="0"/>
          <w:sz w:val="24"/>
          <w:szCs w:val="24"/>
          <w:lang w:val="en-US" w:eastAsia="en-US" w:bidi="en-US"/>
        </w:rPr>
        <w:t xml:space="preserve">Launched in October 2018, TD has eight centers in towns and villages across rural Bangladesh and on three islands. It is funded by a nonprofit organization founded by Bangladeshi entrepreneurs, finance and technology professionals. Inside the center, the laptop screen lights up to reveal Dr. Tina Mustahid, TD's head physician, </w:t>
      </w:r>
      <w:r>
        <w:rPr>
          <w:rFonts w:ascii="Times New Roman" w:hAnsi="Times New Roman" w:eastAsia="Times New Roman" w:cs="Times New Roman"/>
          <w:i/>
          <w:iCs/>
          <w:color w:val="000000"/>
          <w:spacing w:val="0"/>
          <w:w w:val="100"/>
          <w:position w:val="0"/>
          <w:sz w:val="24"/>
          <w:szCs w:val="24"/>
          <w:lang w:val="en-US" w:eastAsia="en-US" w:bidi="en-US"/>
        </w:rPr>
        <w:t xml:space="preserve">live-streamed </w:t>
      </w:r>
      <w:r>
        <w:rPr>
          <w:rFonts w:ascii="宋体" w:hAnsi="宋体" w:eastAsia="宋体" w:cs="宋体"/>
          <w:color w:val="000000"/>
          <w:spacing w:val="0"/>
          <w:w w:val="100"/>
          <w:position w:val="0"/>
          <w:sz w:val="24"/>
          <w:szCs w:val="24"/>
          <w:lang w:val="zh-TW" w:eastAsia="zh-TW" w:bidi="zh-TW"/>
        </w:rPr>
        <w:t>(网络直</w:t>
      </w:r>
      <w:r>
        <w:rPr>
          <w:rFonts w:hint="eastAsia" w:ascii="宋体" w:hAnsi="宋体" w:eastAsia="宋体" w:cs="宋体"/>
          <w:color w:val="000000"/>
          <w:spacing w:val="0"/>
          <w:w w:val="100"/>
          <w:position w:val="0"/>
          <w:sz w:val="24"/>
          <w:szCs w:val="24"/>
          <w:lang w:val="en-US" w:eastAsia="zh-CN" w:bidi="zh-TW"/>
        </w:rPr>
        <w:t>播</w:t>
      </w:r>
      <w:r>
        <w:rPr>
          <w:rFonts w:ascii="宋体" w:hAnsi="宋体" w:eastAsia="宋体" w:cs="宋体"/>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en-US" w:eastAsia="en-US" w:bidi="en-US"/>
        </w:rPr>
        <w:t>from the capital city of Dhaka for free remote medical consultations. Affectionately called Doctor Apa</w:t>
      </w:r>
      <w:r>
        <w:rPr>
          <w:rFonts w:hint="eastAsia" w:eastAsia="宋体" w:cs="Times New Roman"/>
          <w:color w:val="000000"/>
          <w:spacing w:val="0"/>
          <w:w w:val="100"/>
          <w:position w:val="0"/>
          <w:sz w:val="24"/>
          <w:szCs w:val="24"/>
          <w:lang w:val="en-US" w:eastAsia="zh-CN" w:bidi="en-US"/>
        </w:rPr>
        <w:t>—</w:t>
      </w:r>
      <w:r>
        <w:rPr>
          <w:rFonts w:ascii="Times New Roman" w:hAnsi="Times New Roman" w:eastAsia="Times New Roman" w:cs="Times New Roman"/>
          <w:color w:val="000000"/>
          <w:spacing w:val="0"/>
          <w:w w:val="100"/>
          <w:position w:val="0"/>
          <w:sz w:val="24"/>
          <w:szCs w:val="24"/>
          <w:lang w:val="en-US" w:eastAsia="en-US" w:bidi="en-US"/>
        </w:rPr>
        <w:t>"older sister" in Bengali</w:t>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en-US" w:eastAsia="en-US" w:bidi="en-US"/>
        </w:rPr>
        <w:t>by her patients, she is one of three volunteer doctors at TD.</w:t>
      </w:r>
    </w:p>
    <w:p>
      <w:pPr>
        <w:pStyle w:val="12"/>
        <w:keepNext w:val="0"/>
        <w:keepLines w:val="0"/>
        <w:widowControl w:val="0"/>
        <w:numPr>
          <w:ilvl w:val="0"/>
          <w:numId w:val="38"/>
        </w:numPr>
        <w:shd w:val="clear" w:color="auto" w:fill="auto"/>
        <w:tabs>
          <w:tab w:val="left" w:pos="385"/>
        </w:tabs>
        <w:bidi w:val="0"/>
        <w:spacing w:before="0" w:after="60" w:line="310" w:lineRule="auto"/>
        <w:ind w:left="360" w:right="0" w:hanging="360"/>
        <w:jc w:val="both"/>
        <w:rPr>
          <w:sz w:val="24"/>
          <w:szCs w:val="24"/>
        </w:rPr>
      </w:pPr>
      <w:bookmarkStart w:id="111" w:name="bookmark135"/>
      <w:bookmarkEnd w:id="111"/>
      <w:r>
        <w:rPr>
          <w:rFonts w:ascii="Times New Roman" w:hAnsi="Times New Roman" w:eastAsia="Times New Roman" w:cs="Times New Roman"/>
          <w:color w:val="000000"/>
          <w:spacing w:val="0"/>
          <w:w w:val="100"/>
          <w:position w:val="0"/>
          <w:sz w:val="24"/>
          <w:szCs w:val="24"/>
          <w:lang w:val="en-US" w:eastAsia="en-US" w:bidi="en-US"/>
        </w:rPr>
        <w:t>T diagnose them through conversation,says Dr. Mustahid. '"Sometimes it's really obvious things that local doctors don't have the patience to talk through with their patients. For example, a common complaint mothers come in with is that their children refuse to eat their meals. The mothers are concerned they are dealing with indigestion, but it's because they are feeding the children packaged chips which are cheap and convenient. I tell them it is ruining their appetite and ask them to cut back on unhealthy snacks." Dr. Mustahid says building awareness about health and nutrition is important for island patients who are cut off from mainland resources.</w:t>
      </w:r>
    </w:p>
    <w:p>
      <w:pPr>
        <w:pStyle w:val="12"/>
        <w:keepNext w:val="0"/>
        <w:keepLines w:val="0"/>
        <w:widowControl w:val="0"/>
        <w:numPr>
          <w:ilvl w:val="0"/>
          <w:numId w:val="38"/>
        </w:numPr>
        <w:shd w:val="clear" w:color="auto" w:fill="auto"/>
        <w:tabs>
          <w:tab w:val="left" w:pos="358"/>
        </w:tabs>
        <w:bidi w:val="0"/>
        <w:spacing w:before="0" w:after="60" w:line="312" w:lineRule="auto"/>
        <w:ind w:left="340" w:right="0" w:hanging="340"/>
        <w:jc w:val="both"/>
        <w:rPr>
          <w:sz w:val="24"/>
          <w:szCs w:val="24"/>
        </w:rPr>
      </w:pPr>
      <w:bookmarkStart w:id="112" w:name="bookmark136"/>
      <w:bookmarkEnd w:id="112"/>
      <w:r>
        <w:rPr>
          <w:rFonts w:ascii="Times New Roman" w:hAnsi="Times New Roman" w:eastAsia="Times New Roman" w:cs="Times New Roman"/>
          <w:color w:val="000000"/>
          <w:spacing w:val="0"/>
          <w:w w:val="100"/>
          <w:position w:val="0"/>
          <w:sz w:val="24"/>
          <w:szCs w:val="24"/>
          <w:lang w:val="en-US" w:eastAsia="en-US" w:bidi="en-US"/>
        </w:rPr>
        <w:t xml:space="preserve">Even off the islands, Bangladesh faces a critical deficit of health services. The country has half the doctors-per-person ratio recommended by the World Health Organization: roughly one doctor per 2,000 people, instead of one doctor per 1,000 people. And of those physicians, many are concentrated in cities: </w:t>
      </w:r>
      <w:r>
        <w:rPr>
          <w:rFonts w:ascii="Times New Roman" w:hAnsi="Times New Roman" w:eastAsia="Times New Roman" w:cs="Times New Roman"/>
          <w:color w:val="000000"/>
          <w:spacing w:val="0"/>
          <w:w w:val="100"/>
          <w:position w:val="0"/>
          <w:sz w:val="24"/>
          <w:szCs w:val="24"/>
          <w:lang w:val="zh-CN" w:eastAsia="zh-CN" w:bidi="zh-CN"/>
        </w:rPr>
        <w:t xml:space="preserve">70% </w:t>
      </w:r>
      <w:r>
        <w:rPr>
          <w:rFonts w:ascii="Times New Roman" w:hAnsi="Times New Roman" w:eastAsia="Times New Roman" w:cs="Times New Roman"/>
          <w:color w:val="000000"/>
          <w:spacing w:val="0"/>
          <w:w w:val="100"/>
          <w:position w:val="0"/>
          <w:sz w:val="24"/>
          <w:szCs w:val="24"/>
          <w:lang w:val="en-US" w:eastAsia="en-US" w:bidi="en-US"/>
        </w:rPr>
        <w:t xml:space="preserve">of the country's population live in rural areas, yet less than </w:t>
      </w:r>
      <w:r>
        <w:rPr>
          <w:rFonts w:ascii="Times New Roman" w:hAnsi="Times New Roman" w:eastAsia="Times New Roman" w:cs="Times New Roman"/>
          <w:color w:val="000000"/>
          <w:spacing w:val="0"/>
          <w:w w:val="100"/>
          <w:position w:val="0"/>
          <w:sz w:val="24"/>
          <w:szCs w:val="24"/>
          <w:lang w:val="zh-CN" w:eastAsia="zh-CN" w:bidi="zh-CN"/>
        </w:rPr>
        <w:t xml:space="preserve">20% </w:t>
      </w:r>
      <w:r>
        <w:rPr>
          <w:rFonts w:ascii="Times New Roman" w:hAnsi="Times New Roman" w:eastAsia="Times New Roman" w:cs="Times New Roman"/>
          <w:color w:val="000000"/>
          <w:spacing w:val="0"/>
          <w:w w:val="100"/>
          <w:position w:val="0"/>
          <w:sz w:val="24"/>
          <w:szCs w:val="24"/>
          <w:lang w:val="en-US" w:eastAsia="en-US" w:bidi="en-US"/>
        </w:rPr>
        <w:t xml:space="preserve">of health workers practice there. Over </w:t>
      </w:r>
      <w:r>
        <w:rPr>
          <w:rFonts w:ascii="Times New Roman" w:hAnsi="Times New Roman" w:eastAsia="Times New Roman" w:cs="Times New Roman"/>
          <w:color w:val="000000"/>
          <w:spacing w:val="0"/>
          <w:w w:val="100"/>
          <w:position w:val="0"/>
          <w:sz w:val="24"/>
          <w:szCs w:val="24"/>
          <w:lang w:val="zh-CN" w:eastAsia="zh-CN" w:bidi="zh-CN"/>
        </w:rPr>
        <w:t xml:space="preserve">70% </w:t>
      </w:r>
      <w:r>
        <w:rPr>
          <w:rFonts w:ascii="Times New Roman" w:hAnsi="Times New Roman" w:eastAsia="Times New Roman" w:cs="Times New Roman"/>
          <w:color w:val="000000"/>
          <w:spacing w:val="0"/>
          <w:w w:val="100"/>
          <w:position w:val="0"/>
          <w:sz w:val="24"/>
          <w:szCs w:val="24"/>
          <w:lang w:val="en-US" w:eastAsia="en-US" w:bidi="en-US"/>
        </w:rPr>
        <w:t>of TD's 3,000 patients are female, in part because many are not comfortable speaking with local doctors who tend to be male. The rural women are mostly not literate or confident enough to travel on their own to the nearest town to visit medical facilities. Many have spent their entire lives rebuilding their homes when the islands flood. Early marriage and young motherhood, which are prevalent in these parts of Bangladesh, also contribute to the early onset of health problems.</w:t>
      </w:r>
    </w:p>
    <w:p>
      <w:pPr>
        <w:pStyle w:val="12"/>
        <w:keepNext w:val="0"/>
        <w:keepLines w:val="0"/>
        <w:widowControl w:val="0"/>
        <w:numPr>
          <w:ilvl w:val="0"/>
          <w:numId w:val="38"/>
        </w:numPr>
        <w:shd w:val="clear" w:color="auto" w:fill="auto"/>
        <w:tabs>
          <w:tab w:val="left" w:pos="380"/>
        </w:tabs>
        <w:bidi w:val="0"/>
        <w:spacing w:before="0" w:after="60" w:line="312" w:lineRule="auto"/>
        <w:ind w:left="340" w:right="0" w:hanging="340"/>
        <w:jc w:val="both"/>
        <w:rPr>
          <w:sz w:val="24"/>
          <w:szCs w:val="24"/>
        </w:rPr>
      </w:pPr>
      <w:bookmarkStart w:id="113" w:name="bookmark137"/>
      <w:bookmarkEnd w:id="113"/>
      <w:r>
        <w:rPr>
          <w:rFonts w:ascii="Times New Roman" w:hAnsi="Times New Roman" w:eastAsia="Times New Roman" w:cs="Times New Roman"/>
          <w:color w:val="000000"/>
          <w:spacing w:val="0"/>
          <w:w w:val="100"/>
          <w:position w:val="0"/>
          <w:sz w:val="24"/>
          <w:szCs w:val="24"/>
          <w:lang w:val="en-US" w:eastAsia="en-US" w:bidi="en-US"/>
        </w:rPr>
        <w:t>For most TD patients on the islands, Dr. Mustahid is the first big-city doctor that they've ever consulted. TD doctors are not meant to treat serious illnesses or conditions that require a doctor to be physically present, such as pregnancy. But they can write prescriptions, diagnose common ailments</w:t>
      </w:r>
      <w:r>
        <w:rPr>
          <w:rFonts w:ascii="宋体" w:hAnsi="宋体" w:eastAsia="宋体" w:cs="宋体"/>
          <w:color w:val="000000"/>
          <w:spacing w:val="0"/>
          <w:w w:val="100"/>
          <w:position w:val="0"/>
          <w:sz w:val="24"/>
          <w:szCs w:val="24"/>
          <w:lang w:val="zh-TW" w:eastAsia="zh-TW" w:bidi="zh-TW"/>
        </w:rPr>
        <w:t>一</w:t>
      </w:r>
      <w:r>
        <w:rPr>
          <w:rFonts w:ascii="Times New Roman" w:hAnsi="Times New Roman" w:eastAsia="Times New Roman" w:cs="Times New Roman"/>
          <w:color w:val="000000"/>
          <w:spacing w:val="0"/>
          <w:w w:val="100"/>
          <w:position w:val="0"/>
          <w:sz w:val="24"/>
          <w:szCs w:val="24"/>
          <w:lang w:val="en-US" w:eastAsia="en-US" w:bidi="en-US"/>
        </w:rPr>
        <w:t>including digestive issues, joint pain, skin diseases, fever and the common cold</w:t>
      </w:r>
      <w:r>
        <w:rPr>
          <w:rFonts w:ascii="宋体" w:hAnsi="宋体" w:eastAsia="宋体" w:cs="宋体"/>
          <w:color w:val="000000"/>
          <w:spacing w:val="0"/>
          <w:w w:val="100"/>
          <w:position w:val="0"/>
          <w:sz w:val="24"/>
          <w:szCs w:val="24"/>
          <w:lang w:val="zh-TW" w:eastAsia="zh-TW" w:bidi="zh-TW"/>
        </w:rPr>
        <w:t>一</w:t>
      </w:r>
      <w:r>
        <w:rPr>
          <w:rFonts w:ascii="Times New Roman" w:hAnsi="Times New Roman" w:eastAsia="Times New Roman" w:cs="Times New Roman"/>
          <w:color w:val="000000"/>
          <w:spacing w:val="0"/>
          <w:w w:val="100"/>
          <w:position w:val="0"/>
          <w:sz w:val="24"/>
          <w:szCs w:val="24"/>
          <w:lang w:val="en-US" w:eastAsia="en-US" w:bidi="en-US"/>
        </w:rPr>
        <w:t xml:space="preserve">and refer patients to doctors at local hospitals. The visit is also an opportunity for the patients, especially women, to air their concerns about aging, motherhood and reproductive health according to Dr. Mustahid. The doctors also offer health, dietary and lifestyle advice where necessary, including insight on everything from recognizing </w:t>
      </w:r>
      <w:r>
        <w:rPr>
          <w:rFonts w:ascii="Times New Roman" w:hAnsi="Times New Roman" w:eastAsia="Times New Roman" w:cs="Times New Roman"/>
          <w:i/>
          <w:iCs/>
          <w:color w:val="000000"/>
          <w:spacing w:val="0"/>
          <w:w w:val="100"/>
          <w:position w:val="0"/>
          <w:sz w:val="24"/>
          <w:szCs w:val="24"/>
          <w:lang w:val="en-US" w:eastAsia="en-US" w:bidi="en-US"/>
        </w:rPr>
        <w:t>postnatal</w:t>
      </w:r>
      <w:r>
        <w:rPr>
          <w:rFonts w:ascii="宋体" w:hAnsi="宋体" w:eastAsia="宋体" w:cs="宋体"/>
          <w:color w:val="000000"/>
          <w:spacing w:val="0"/>
          <w:w w:val="100"/>
          <w:position w:val="0"/>
          <w:sz w:val="24"/>
          <w:szCs w:val="24"/>
          <w:lang w:val="en-US" w:eastAsia="en-US" w:bidi="en-US"/>
        </w:rPr>
        <w:t xml:space="preserve"> </w:t>
      </w:r>
      <w:r>
        <w:rPr>
          <w:rFonts w:ascii="宋体" w:hAnsi="宋体" w:eastAsia="宋体" w:cs="宋体"/>
          <w:color w:val="000000"/>
          <w:spacing w:val="0"/>
          <w:w w:val="100"/>
          <w:position w:val="0"/>
          <w:sz w:val="24"/>
          <w:szCs w:val="24"/>
          <w:lang w:val="zh-TW" w:eastAsia="zh-TW" w:bidi="zh-TW"/>
        </w:rPr>
        <w:t>(产后的)</w:t>
      </w:r>
      <w:r>
        <w:rPr>
          <w:rFonts w:ascii="Times New Roman" w:hAnsi="Times New Roman" w:eastAsia="Times New Roman" w:cs="Times New Roman"/>
          <w:color w:val="000000"/>
          <w:spacing w:val="0"/>
          <w:w w:val="100"/>
          <w:position w:val="0"/>
          <w:sz w:val="24"/>
          <w:szCs w:val="24"/>
          <w:lang w:val="en-US" w:eastAsia="en-US" w:bidi="en-US"/>
        </w:rPr>
        <w:t>depression to daily exercise. Dr. Mustahid regularly recommends her patients to take a daily thirty-minute morning walk before the sun gets too intense.</w:t>
      </w:r>
    </w:p>
    <w:p>
      <w:pPr>
        <w:pStyle w:val="12"/>
        <w:keepNext w:val="0"/>
        <w:keepLines w:val="0"/>
        <w:widowControl w:val="0"/>
        <w:numPr>
          <w:ilvl w:val="0"/>
          <w:numId w:val="38"/>
        </w:numPr>
        <w:shd w:val="clear" w:color="auto" w:fill="auto"/>
        <w:tabs>
          <w:tab w:val="left" w:pos="385"/>
        </w:tabs>
        <w:bidi w:val="0"/>
        <w:spacing w:before="0" w:after="60" w:line="310" w:lineRule="auto"/>
        <w:ind w:left="340" w:right="0" w:hanging="340"/>
        <w:jc w:val="both"/>
        <w:rPr>
          <w:sz w:val="24"/>
          <w:szCs w:val="24"/>
        </w:rPr>
      </w:pPr>
      <w:bookmarkStart w:id="114" w:name="bookmark138"/>
      <w:bookmarkEnd w:id="114"/>
      <w:r>
        <w:rPr>
          <w:rFonts w:ascii="Times New Roman" w:hAnsi="Times New Roman" w:eastAsia="Times New Roman" w:cs="Times New Roman"/>
          <w:color w:val="000000"/>
          <w:spacing w:val="0"/>
          <w:w w:val="100"/>
          <w:position w:val="0"/>
          <w:sz w:val="24"/>
          <w:szCs w:val="24"/>
          <w:lang w:val="en-US" w:eastAsia="en-US" w:bidi="en-US"/>
        </w:rPr>
        <w:t>After a few sessions about general health issues Fazila finally opened up about something else that was bothering her: her persistent skin condition. It can get expensive to travel to the doctor, so usually the women living on the islands describe their illness to their husbands. The husbands then go to the pharmacy, try to describe the issue and return home with some random medicines. Nothing worked for Fazila until she started seeing Dr. Apa.</w:t>
      </w:r>
    </w:p>
    <w:p>
      <w:pPr>
        <w:pStyle w:val="12"/>
        <w:keepNext w:val="0"/>
        <w:keepLines w:val="0"/>
        <w:widowControl w:val="0"/>
        <w:numPr>
          <w:ilvl w:val="0"/>
          <w:numId w:val="38"/>
        </w:numPr>
        <w:shd w:val="clear" w:color="auto" w:fill="auto"/>
        <w:tabs>
          <w:tab w:val="left" w:pos="385"/>
        </w:tabs>
        <w:bidi w:val="0"/>
        <w:spacing w:before="0" w:after="60" w:line="312" w:lineRule="auto"/>
        <w:ind w:left="340" w:right="0" w:hanging="340"/>
        <w:jc w:val="both"/>
        <w:rPr>
          <w:sz w:val="24"/>
          <w:szCs w:val="24"/>
        </w:rPr>
      </w:pPr>
      <w:bookmarkStart w:id="115" w:name="bookmark139"/>
      <w:bookmarkEnd w:id="115"/>
      <w:r>
        <w:rPr>
          <w:rFonts w:ascii="Times New Roman" w:hAnsi="Times New Roman" w:eastAsia="Times New Roman" w:cs="Times New Roman"/>
          <w:color w:val="000000"/>
          <w:spacing w:val="0"/>
          <w:w w:val="100"/>
          <w:position w:val="0"/>
          <w:sz w:val="24"/>
          <w:szCs w:val="24"/>
          <w:lang w:val="en-US" w:eastAsia="en-US" w:bidi="en-US"/>
        </w:rPr>
        <w:t>Other nonprofits are also starting to provide health services on the islands. A local non-governmental organization called Friendship operates floating boat hospitals that provide health services to islands all over Bangladesh, docking at each for two months at a time. Friendship also runs satellite clinics in which one doctor and one clinic aide who are residents of the community disperse health and hygiene information.</w:t>
      </w:r>
    </w:p>
    <w:p>
      <w:pPr>
        <w:pStyle w:val="12"/>
        <w:keepNext w:val="0"/>
        <w:keepLines w:val="0"/>
        <w:widowControl w:val="0"/>
        <w:numPr>
          <w:ilvl w:val="0"/>
          <w:numId w:val="38"/>
        </w:numPr>
        <w:shd w:val="clear" w:color="auto" w:fill="auto"/>
        <w:tabs>
          <w:tab w:val="left" w:pos="385"/>
        </w:tabs>
        <w:bidi w:val="0"/>
        <w:spacing w:before="0" w:after="60" w:line="310" w:lineRule="auto"/>
        <w:ind w:left="340" w:right="0" w:hanging="340"/>
        <w:jc w:val="both"/>
        <w:rPr>
          <w:sz w:val="24"/>
          <w:szCs w:val="24"/>
        </w:rPr>
      </w:pPr>
      <w:bookmarkStart w:id="116" w:name="bookmark140"/>
      <w:bookmarkEnd w:id="116"/>
      <w:r>
        <w:rPr>
          <w:rFonts w:ascii="Times New Roman" w:hAnsi="Times New Roman" w:eastAsia="Times New Roman" w:cs="Times New Roman"/>
          <w:color w:val="000000"/>
          <w:spacing w:val="0"/>
          <w:w w:val="100"/>
          <w:position w:val="0"/>
          <w:sz w:val="24"/>
          <w:szCs w:val="24"/>
          <w:lang w:val="en-US" w:eastAsia="en-US" w:bidi="en-US"/>
        </w:rPr>
        <w:t>TD still has a few major challenges. Many residents complain the medicines they are prescribed are sometimes unaffordable, but the government isn't doing enough for them. Patients often ask why the medicine isn't free along with the consultation from the doctors. The organizations are linked to local pharmacies and offer discounts to the patients and make sure to prescribe the most cost-effective brands, but still many residents can't afford even that.</w:t>
      </w:r>
    </w:p>
    <w:p>
      <w:pPr>
        <w:pStyle w:val="12"/>
        <w:keepNext w:val="0"/>
        <w:keepLines w:val="0"/>
        <w:widowControl w:val="0"/>
        <w:numPr>
          <w:ilvl w:val="0"/>
          <w:numId w:val="38"/>
        </w:numPr>
        <w:shd w:val="clear" w:color="auto" w:fill="auto"/>
        <w:tabs>
          <w:tab w:val="left" w:pos="385"/>
        </w:tabs>
        <w:bidi w:val="0"/>
        <w:spacing w:before="0" w:after="320" w:line="312" w:lineRule="auto"/>
        <w:ind w:left="0" w:right="0" w:firstLine="0"/>
        <w:jc w:val="both"/>
        <w:rPr>
          <w:sz w:val="24"/>
          <w:szCs w:val="24"/>
        </w:rPr>
      </w:pPr>
      <w:bookmarkStart w:id="117" w:name="bookmark141"/>
      <w:bookmarkEnd w:id="117"/>
      <w:r>
        <w:rPr>
          <w:rFonts w:ascii="Times New Roman" w:hAnsi="Times New Roman" w:eastAsia="Times New Roman" w:cs="Times New Roman"/>
          <w:color w:val="000000"/>
          <w:spacing w:val="0"/>
          <w:w w:val="100"/>
          <w:position w:val="0"/>
          <w:sz w:val="24"/>
          <w:szCs w:val="24"/>
          <w:lang w:val="en-US" w:eastAsia="en-US" w:bidi="en-US"/>
        </w:rPr>
        <w:t xml:space="preserve">Nevertheless, TD's remote consultations seem to be popular: Of 3,000 patients, at least </w:t>
      </w:r>
      <w:r>
        <w:rPr>
          <w:rFonts w:ascii="Times New Roman" w:hAnsi="Times New Roman" w:eastAsia="Times New Roman" w:cs="Times New Roman"/>
          <w:color w:val="000000"/>
          <w:spacing w:val="0"/>
          <w:w w:val="100"/>
          <w:position w:val="0"/>
          <w:sz w:val="24"/>
          <w:szCs w:val="24"/>
          <w:lang w:val="zh-CN" w:eastAsia="zh-CN" w:bidi="zh-CN"/>
        </w:rPr>
        <w:t xml:space="preserve">200 </w:t>
      </w:r>
      <w:r>
        <w:rPr>
          <w:rFonts w:ascii="Times New Roman" w:hAnsi="Times New Roman" w:eastAsia="Times New Roman" w:cs="Times New Roman"/>
          <w:color w:val="000000"/>
          <w:spacing w:val="0"/>
          <w:w w:val="100"/>
          <w:position w:val="0"/>
          <w:sz w:val="24"/>
          <w:szCs w:val="24"/>
          <w:lang w:val="en-US" w:eastAsia="en-US" w:bidi="en-US"/>
        </w:rPr>
        <w:t xml:space="preserve">have returned for follow-ups, according to TD. The reason, explains one resident, might be the simple gesture of treating the island inhabitants with respect. </w:t>
      </w:r>
      <w:r>
        <w:rPr>
          <w:rFonts w:ascii="Times New Roman" w:hAnsi="Times New Roman" w:eastAsia="Times New Roman" w:cs="Times New Roman"/>
          <w:color w:val="000000"/>
          <w:spacing w:val="0"/>
          <w:w w:val="100"/>
          <w:position w:val="0"/>
          <w:sz w:val="24"/>
          <w:szCs w:val="24"/>
          <w:vertAlign w:val="superscript"/>
          <w:lang w:val="en-US" w:eastAsia="en-US" w:bidi="en-US"/>
        </w:rPr>
        <w:t>ct</w:t>
      </w:r>
      <w:r>
        <w:rPr>
          <w:rFonts w:ascii="Times New Roman" w:hAnsi="Times New Roman" w:eastAsia="Times New Roman" w:cs="Times New Roman"/>
          <w:color w:val="000000"/>
          <w:spacing w:val="0"/>
          <w:w w:val="100"/>
          <w:position w:val="0"/>
          <w:sz w:val="24"/>
          <w:szCs w:val="24"/>
          <w:lang w:val="en-US" w:eastAsia="en-US" w:bidi="en-US"/>
        </w:rPr>
        <w:t>Dr. Apa is patient," he says, “At government hospitals, the doctors treat us very badly, but here they listen to us, I can repeat myself many times and no one gets annoyed.^,</w:t>
      </w:r>
    </w:p>
    <w:p>
      <w:pPr>
        <w:pStyle w:val="12"/>
        <w:keepNext w:val="0"/>
        <w:keepLines w:val="0"/>
        <w:widowControl w:val="0"/>
        <w:numPr>
          <w:ilvl w:val="0"/>
          <w:numId w:val="39"/>
        </w:numPr>
        <w:shd w:val="clear" w:color="auto" w:fill="auto"/>
        <w:tabs>
          <w:tab w:val="left" w:pos="430"/>
        </w:tabs>
        <w:bidi w:val="0"/>
        <w:spacing w:before="0" w:after="80" w:line="329" w:lineRule="auto"/>
        <w:ind w:left="340" w:right="0" w:hanging="340"/>
        <w:jc w:val="both"/>
        <w:rPr>
          <w:sz w:val="24"/>
          <w:szCs w:val="24"/>
        </w:rPr>
      </w:pPr>
      <w:bookmarkStart w:id="118" w:name="bookmark142"/>
      <w:bookmarkEnd w:id="118"/>
      <w:r>
        <w:rPr>
          <w:rFonts w:ascii="Times New Roman" w:hAnsi="Times New Roman" w:eastAsia="Times New Roman" w:cs="Times New Roman"/>
          <w:color w:val="000000"/>
          <w:spacing w:val="0"/>
          <w:w w:val="100"/>
          <w:position w:val="0"/>
          <w:sz w:val="24"/>
          <w:szCs w:val="24"/>
          <w:lang w:val="en-US" w:eastAsia="en-US" w:bidi="en-US"/>
        </w:rPr>
        <w:t>Some children on the remote islands won't eat their meals because they are fed cheap junk food.</w:t>
      </w:r>
    </w:p>
    <w:p>
      <w:pPr>
        <w:pStyle w:val="12"/>
        <w:keepNext w:val="0"/>
        <w:keepLines w:val="0"/>
        <w:widowControl w:val="0"/>
        <w:numPr>
          <w:ilvl w:val="0"/>
          <w:numId w:val="39"/>
        </w:numPr>
        <w:shd w:val="clear" w:color="auto" w:fill="auto"/>
        <w:tabs>
          <w:tab w:val="left" w:pos="435"/>
        </w:tabs>
        <w:bidi w:val="0"/>
        <w:spacing w:before="0" w:after="80" w:line="334" w:lineRule="auto"/>
        <w:ind w:left="340" w:right="0" w:hanging="340"/>
        <w:jc w:val="both"/>
        <w:rPr>
          <w:sz w:val="24"/>
          <w:szCs w:val="24"/>
        </w:rPr>
      </w:pPr>
      <w:bookmarkStart w:id="119" w:name="bookmark143"/>
      <w:bookmarkEnd w:id="119"/>
      <w:r>
        <w:rPr>
          <w:rFonts w:ascii="Times New Roman" w:hAnsi="Times New Roman" w:eastAsia="Times New Roman" w:cs="Times New Roman"/>
          <w:color w:val="000000"/>
          <w:spacing w:val="0"/>
          <w:w w:val="100"/>
          <w:position w:val="0"/>
          <w:sz w:val="24"/>
          <w:szCs w:val="24"/>
          <w:lang w:val="en-US" w:eastAsia="en-US" w:bidi="en-US"/>
        </w:rPr>
        <w:t>Unlike other parts of Bangladesh, the number of women who die from giving birth remains high on the river islands.</w:t>
      </w:r>
    </w:p>
    <w:p>
      <w:pPr>
        <w:pStyle w:val="12"/>
        <w:keepNext w:val="0"/>
        <w:keepLines w:val="0"/>
        <w:widowControl w:val="0"/>
        <w:numPr>
          <w:ilvl w:val="0"/>
          <w:numId w:val="39"/>
        </w:numPr>
        <w:shd w:val="clear" w:color="auto" w:fill="auto"/>
        <w:tabs>
          <w:tab w:val="left" w:pos="435"/>
        </w:tabs>
        <w:bidi w:val="0"/>
        <w:spacing w:before="0" w:after="80" w:line="329" w:lineRule="auto"/>
        <w:ind w:left="340" w:right="0" w:hanging="340"/>
        <w:jc w:val="both"/>
        <w:rPr>
          <w:sz w:val="24"/>
          <w:szCs w:val="24"/>
        </w:rPr>
      </w:pPr>
      <w:bookmarkStart w:id="120" w:name="bookmark144"/>
      <w:bookmarkEnd w:id="120"/>
      <w:r>
        <w:rPr>
          <w:rFonts w:ascii="Times New Roman" w:hAnsi="Times New Roman" w:eastAsia="Times New Roman" w:cs="Times New Roman"/>
          <w:color w:val="000000"/>
          <w:spacing w:val="0"/>
          <w:w w:val="100"/>
          <w:position w:val="0"/>
          <w:sz w:val="24"/>
          <w:szCs w:val="24"/>
          <w:lang w:val="en-US" w:eastAsia="en-US" w:bidi="en-US"/>
        </w:rPr>
        <w:t>One big problem many islanders have is that they can't afford the prescribed medicines, even with discounts offered.</w:t>
      </w:r>
    </w:p>
    <w:p>
      <w:pPr>
        <w:pStyle w:val="12"/>
        <w:keepNext w:val="0"/>
        <w:keepLines w:val="0"/>
        <w:widowControl w:val="0"/>
        <w:numPr>
          <w:ilvl w:val="0"/>
          <w:numId w:val="39"/>
        </w:numPr>
        <w:shd w:val="clear" w:color="auto" w:fill="auto"/>
        <w:tabs>
          <w:tab w:val="left" w:pos="435"/>
        </w:tabs>
        <w:bidi w:val="0"/>
        <w:spacing w:before="0" w:after="80" w:line="334" w:lineRule="auto"/>
        <w:ind w:left="340" w:right="0" w:hanging="340"/>
        <w:jc w:val="both"/>
        <w:rPr>
          <w:sz w:val="24"/>
          <w:szCs w:val="24"/>
        </w:rPr>
      </w:pPr>
      <w:bookmarkStart w:id="121" w:name="bookmark145"/>
      <w:bookmarkEnd w:id="121"/>
      <w:r>
        <w:rPr>
          <w:rFonts w:ascii="Times New Roman" w:hAnsi="Times New Roman" w:eastAsia="Times New Roman" w:cs="Times New Roman"/>
          <w:color w:val="000000"/>
          <w:spacing w:val="0"/>
          <w:w w:val="100"/>
          <w:position w:val="0"/>
          <w:sz w:val="24"/>
          <w:szCs w:val="24"/>
          <w:lang w:val="en-US" w:eastAsia="en-US" w:bidi="en-US"/>
        </w:rPr>
        <w:t>TD is a virtual medical service financially supported by one of the nation's nonprofit organizations.</w:t>
      </w:r>
    </w:p>
    <w:p>
      <w:pPr>
        <w:pStyle w:val="12"/>
        <w:keepNext w:val="0"/>
        <w:keepLines w:val="0"/>
        <w:widowControl w:val="0"/>
        <w:numPr>
          <w:ilvl w:val="0"/>
          <w:numId w:val="39"/>
        </w:numPr>
        <w:shd w:val="clear" w:color="auto" w:fill="auto"/>
        <w:tabs>
          <w:tab w:val="left" w:pos="435"/>
        </w:tabs>
        <w:bidi w:val="0"/>
        <w:spacing w:before="0" w:after="80" w:line="338" w:lineRule="auto"/>
        <w:ind w:left="340" w:right="0" w:hanging="340"/>
        <w:jc w:val="both"/>
        <w:rPr>
          <w:sz w:val="24"/>
          <w:szCs w:val="24"/>
        </w:rPr>
      </w:pPr>
      <w:bookmarkStart w:id="122" w:name="bookmark146"/>
      <w:bookmarkEnd w:id="122"/>
      <w:r>
        <w:rPr>
          <w:rFonts w:ascii="Times New Roman" w:hAnsi="Times New Roman" w:eastAsia="Times New Roman" w:cs="Times New Roman"/>
          <w:color w:val="000000"/>
          <w:spacing w:val="0"/>
          <w:w w:val="100"/>
          <w:position w:val="0"/>
          <w:sz w:val="24"/>
          <w:szCs w:val="24"/>
          <w:lang w:val="en-US" w:eastAsia="en-US" w:bidi="en-US"/>
        </w:rPr>
        <w:t>TD doctors are welcome to the islanders because they treat the sick with respect and patience.</w:t>
      </w:r>
    </w:p>
    <w:p>
      <w:pPr>
        <w:pStyle w:val="12"/>
        <w:keepNext w:val="0"/>
        <w:keepLines w:val="0"/>
        <w:widowControl w:val="0"/>
        <w:numPr>
          <w:ilvl w:val="0"/>
          <w:numId w:val="39"/>
        </w:numPr>
        <w:shd w:val="clear" w:color="auto" w:fill="auto"/>
        <w:tabs>
          <w:tab w:val="left" w:pos="440"/>
        </w:tabs>
        <w:bidi w:val="0"/>
        <w:spacing w:before="0" w:after="80" w:line="329" w:lineRule="auto"/>
        <w:ind w:left="340" w:right="0" w:hanging="340"/>
        <w:jc w:val="both"/>
        <w:rPr>
          <w:sz w:val="24"/>
          <w:szCs w:val="24"/>
        </w:rPr>
      </w:pPr>
      <w:bookmarkStart w:id="123" w:name="bookmark147"/>
      <w:bookmarkEnd w:id="123"/>
      <w:r>
        <w:rPr>
          <w:rFonts w:ascii="Times New Roman" w:hAnsi="Times New Roman" w:eastAsia="Times New Roman" w:cs="Times New Roman"/>
          <w:color w:val="000000"/>
          <w:spacing w:val="0"/>
          <w:w w:val="100"/>
          <w:position w:val="0"/>
          <w:sz w:val="24"/>
          <w:szCs w:val="24"/>
          <w:lang w:val="en-US" w:eastAsia="en-US" w:bidi="en-US"/>
        </w:rPr>
        <w:t>Women islanders tend to have health problems early partly because they get married and give birth early.</w:t>
      </w:r>
    </w:p>
    <w:p>
      <w:pPr>
        <w:pStyle w:val="12"/>
        <w:keepNext w:val="0"/>
        <w:keepLines w:val="0"/>
        <w:widowControl w:val="0"/>
        <w:numPr>
          <w:ilvl w:val="0"/>
          <w:numId w:val="39"/>
        </w:numPr>
        <w:shd w:val="clear" w:color="auto" w:fill="auto"/>
        <w:tabs>
          <w:tab w:val="left" w:pos="440"/>
        </w:tabs>
        <w:bidi w:val="0"/>
        <w:spacing w:before="0" w:after="80" w:line="329" w:lineRule="auto"/>
        <w:ind w:left="340" w:right="0" w:hanging="340"/>
        <w:jc w:val="both"/>
        <w:rPr>
          <w:sz w:val="24"/>
          <w:szCs w:val="24"/>
        </w:rPr>
      </w:pPr>
      <w:bookmarkStart w:id="124" w:name="bookmark148"/>
      <w:bookmarkEnd w:id="124"/>
      <w:r>
        <w:rPr>
          <w:rFonts w:ascii="Times New Roman" w:hAnsi="Times New Roman" w:eastAsia="Times New Roman" w:cs="Times New Roman"/>
          <w:color w:val="000000"/>
          <w:spacing w:val="0"/>
          <w:w w:val="100"/>
          <w:position w:val="0"/>
          <w:sz w:val="24"/>
          <w:szCs w:val="24"/>
          <w:lang w:val="en-US" w:eastAsia="en-US" w:bidi="en-US"/>
        </w:rPr>
        <w:t>TD doctors make weekly visits to the remote islands to provide services at a temporary medical center.</w:t>
      </w:r>
    </w:p>
    <w:p>
      <w:pPr>
        <w:pStyle w:val="12"/>
        <w:keepNext w:val="0"/>
        <w:keepLines w:val="0"/>
        <w:widowControl w:val="0"/>
        <w:numPr>
          <w:ilvl w:val="0"/>
          <w:numId w:val="39"/>
        </w:numPr>
        <w:shd w:val="clear" w:color="auto" w:fill="auto"/>
        <w:tabs>
          <w:tab w:val="left" w:pos="440"/>
        </w:tabs>
        <w:bidi w:val="0"/>
        <w:spacing w:before="0" w:after="80" w:line="338" w:lineRule="auto"/>
        <w:ind w:left="340" w:right="0" w:hanging="340"/>
        <w:jc w:val="both"/>
        <w:rPr>
          <w:sz w:val="24"/>
          <w:szCs w:val="24"/>
        </w:rPr>
      </w:pPr>
      <w:bookmarkStart w:id="125" w:name="bookmark149"/>
      <w:bookmarkEnd w:id="125"/>
      <w:r>
        <w:rPr>
          <w:rFonts w:ascii="Times New Roman" w:hAnsi="Times New Roman" w:eastAsia="Times New Roman" w:cs="Times New Roman"/>
          <w:color w:val="000000"/>
          <w:spacing w:val="0"/>
          <w:w w:val="100"/>
          <w:position w:val="0"/>
          <w:sz w:val="24"/>
          <w:szCs w:val="24"/>
          <w:lang w:val="en-US" w:eastAsia="en-US" w:bidi="en-US"/>
        </w:rPr>
        <w:t>TD doctors provide the islanders with online diagnoses and treatments for common diseases.</w:t>
      </w:r>
    </w:p>
    <w:p>
      <w:pPr>
        <w:pStyle w:val="12"/>
        <w:keepNext w:val="0"/>
        <w:keepLines w:val="0"/>
        <w:widowControl w:val="0"/>
        <w:numPr>
          <w:ilvl w:val="0"/>
          <w:numId w:val="39"/>
        </w:numPr>
        <w:shd w:val="clear" w:color="auto" w:fill="auto"/>
        <w:tabs>
          <w:tab w:val="left" w:pos="440"/>
        </w:tabs>
        <w:bidi w:val="0"/>
        <w:spacing w:before="0" w:after="80" w:line="334" w:lineRule="auto"/>
        <w:ind w:left="340" w:right="0" w:hanging="340"/>
        <w:jc w:val="both"/>
        <w:rPr>
          <w:sz w:val="24"/>
          <w:szCs w:val="24"/>
        </w:rPr>
      </w:pPr>
      <w:bookmarkStart w:id="126" w:name="bookmark150"/>
      <w:bookmarkEnd w:id="126"/>
      <w:r>
        <w:rPr>
          <w:rFonts w:ascii="Times New Roman" w:hAnsi="Times New Roman" w:eastAsia="Times New Roman" w:cs="Times New Roman"/>
          <w:color w:val="000000"/>
          <w:spacing w:val="0"/>
          <w:w w:val="100"/>
          <w:position w:val="0"/>
          <w:sz w:val="24"/>
          <w:szCs w:val="24"/>
          <w:lang w:val="en-US" w:eastAsia="en-US" w:bidi="en-US"/>
        </w:rPr>
        <w:t>The residents of the river islands have to keep moving their homes because of floods and land erosions.</w:t>
      </w:r>
    </w:p>
    <w:p>
      <w:pPr>
        <w:pStyle w:val="12"/>
        <w:keepNext w:val="0"/>
        <w:keepLines w:val="0"/>
        <w:widowControl w:val="0"/>
        <w:numPr>
          <w:ilvl w:val="0"/>
          <w:numId w:val="39"/>
        </w:numPr>
        <w:shd w:val="clear" w:color="auto" w:fill="auto"/>
        <w:tabs>
          <w:tab w:val="left" w:pos="440"/>
        </w:tabs>
        <w:bidi w:val="0"/>
        <w:spacing w:before="0" w:after="80" w:line="334" w:lineRule="auto"/>
        <w:ind w:left="340" w:right="0" w:hanging="340"/>
        <w:jc w:val="both"/>
        <w:rPr>
          <w:sz w:val="24"/>
          <w:szCs w:val="24"/>
        </w:rPr>
      </w:pPr>
      <w:bookmarkStart w:id="127" w:name="bookmark151"/>
      <w:bookmarkEnd w:id="127"/>
      <w:r>
        <w:rPr>
          <w:rFonts w:ascii="Times New Roman" w:hAnsi="Times New Roman" w:eastAsia="Times New Roman" w:cs="Times New Roman"/>
          <w:color w:val="000000"/>
          <w:spacing w:val="0"/>
          <w:w w:val="100"/>
          <w:position w:val="0"/>
          <w:sz w:val="24"/>
          <w:szCs w:val="24"/>
          <w:lang w:val="en-US" w:eastAsia="en-US" w:bidi="en-US"/>
        </w:rPr>
        <w:t>Women islanders usually rely on their husbands to get some medicines for them without diagnoses and prescriptions.</w:t>
      </w:r>
    </w:p>
    <w:p>
      <w:pPr>
        <w:pStyle w:val="6"/>
        <w:keepNext/>
        <w:keepLines/>
        <w:widowControl w:val="0"/>
        <w:shd w:val="clear" w:color="auto" w:fill="auto"/>
        <w:bidi w:val="0"/>
        <w:spacing w:before="0" w:after="80" w:line="300" w:lineRule="auto"/>
        <w:ind w:left="0" w:right="0" w:firstLine="0"/>
        <w:jc w:val="left"/>
        <w:rPr>
          <w:sz w:val="24"/>
          <w:szCs w:val="24"/>
        </w:rPr>
      </w:pPr>
      <w:bookmarkStart w:id="128" w:name="bookmark152"/>
      <w:bookmarkStart w:id="129" w:name="bookmark154"/>
      <w:bookmarkStart w:id="130" w:name="bookmark153"/>
      <w:r>
        <w:rPr>
          <w:rFonts w:ascii="Times New Roman" w:hAnsi="Times New Roman" w:eastAsia="Times New Roman" w:cs="Times New Roman"/>
          <w:color w:val="000000"/>
          <w:spacing w:val="0"/>
          <w:w w:val="100"/>
          <w:position w:val="0"/>
          <w:sz w:val="24"/>
          <w:szCs w:val="24"/>
          <w:lang w:val="en-US" w:eastAsia="en-US" w:bidi="en-US"/>
        </w:rPr>
        <w:t>Section C</w:t>
      </w:r>
      <w:bookmarkEnd w:id="128"/>
      <w:bookmarkEnd w:id="129"/>
      <w:bookmarkEnd w:id="130"/>
    </w:p>
    <w:p>
      <w:pPr>
        <w:pStyle w:val="12"/>
        <w:keepNext w:val="0"/>
        <w:keepLines w:val="0"/>
        <w:widowControl w:val="0"/>
        <w:shd w:val="clear" w:color="auto" w:fill="auto"/>
        <w:bidi w:val="0"/>
        <w:spacing w:before="0" w:after="80" w:line="290" w:lineRule="auto"/>
        <w:ind w:left="0" w:right="0" w:firstLine="0"/>
        <w:jc w:val="both"/>
        <w:rPr>
          <w:sz w:val="24"/>
          <w:szCs w:val="24"/>
        </w:rPr>
      </w:pPr>
      <w:r>
        <w:rPr>
          <w:rFonts w:ascii="Times New Roman" w:hAnsi="Times New Roman" w:eastAsia="Times New Roman" w:cs="Times New Roman"/>
          <w:b/>
          <w:bCs/>
          <w:color w:val="000000"/>
          <w:spacing w:val="0"/>
          <w:w w:val="100"/>
          <w:position w:val="0"/>
          <w:sz w:val="24"/>
          <w:szCs w:val="24"/>
          <w:lang w:val="en-US" w:eastAsia="en-US" w:bidi="en-US"/>
        </w:rPr>
        <w:t xml:space="preserve">Directions: </w:t>
      </w:r>
      <w:r>
        <w:rPr>
          <w:rFonts w:ascii="Times New Roman" w:hAnsi="Times New Roman" w:eastAsia="Times New Roman" w:cs="Times New Roman"/>
          <w:i/>
          <w:iCs/>
          <w:color w:val="000000"/>
          <w:spacing w:val="0"/>
          <w:w w:val="100"/>
          <w:position w:val="0"/>
          <w:sz w:val="24"/>
          <w:szCs w:val="24"/>
          <w:lang w:val="en-US" w:eastAsia="en-US" w:bidi="en-US"/>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pStyle w:val="6"/>
        <w:keepNext/>
        <w:keepLines/>
        <w:widowControl w:val="0"/>
        <w:shd w:val="clear" w:color="auto" w:fill="auto"/>
        <w:bidi w:val="0"/>
        <w:spacing w:before="0" w:after="80" w:line="300" w:lineRule="auto"/>
        <w:ind w:left="0" w:right="0" w:firstLine="0"/>
        <w:jc w:val="both"/>
        <w:rPr>
          <w:sz w:val="24"/>
          <w:szCs w:val="24"/>
        </w:rPr>
      </w:pPr>
      <w:bookmarkStart w:id="131" w:name="bookmark157"/>
      <w:bookmarkStart w:id="132" w:name="bookmark156"/>
      <w:bookmarkStart w:id="133" w:name="bookmark155"/>
      <w:r>
        <w:rPr>
          <w:rFonts w:ascii="Times New Roman" w:hAnsi="Times New Roman" w:eastAsia="Times New Roman" w:cs="Times New Roman"/>
          <w:color w:val="000000"/>
          <w:spacing w:val="0"/>
          <w:w w:val="100"/>
          <w:position w:val="0"/>
          <w:sz w:val="24"/>
          <w:szCs w:val="24"/>
          <w:lang w:val="en-US" w:eastAsia="en-US" w:bidi="en-US"/>
        </w:rPr>
        <w:t>Passage One</w:t>
      </w:r>
      <w:bookmarkEnd w:id="131"/>
    </w:p>
    <w:p>
      <w:pPr>
        <w:pStyle w:val="6"/>
        <w:keepNext/>
        <w:keepLines/>
        <w:widowControl w:val="0"/>
        <w:shd w:val="clear" w:color="auto" w:fill="auto"/>
        <w:bidi w:val="0"/>
        <w:spacing w:before="0" w:after="80" w:line="300" w:lineRule="auto"/>
        <w:ind w:left="0" w:right="0" w:firstLine="0"/>
        <w:jc w:val="both"/>
        <w:rPr>
          <w:sz w:val="24"/>
          <w:szCs w:val="24"/>
        </w:rPr>
      </w:pPr>
      <w:bookmarkStart w:id="134" w:name="bookmark158"/>
      <w:r>
        <w:rPr>
          <w:rFonts w:ascii="Times New Roman" w:hAnsi="Times New Roman" w:eastAsia="Times New Roman" w:cs="Times New Roman"/>
          <w:color w:val="000000"/>
          <w:spacing w:val="0"/>
          <w:w w:val="100"/>
          <w:position w:val="0"/>
          <w:sz w:val="24"/>
          <w:szCs w:val="24"/>
          <w:lang w:val="en-US" w:eastAsia="en-US" w:bidi="en-US"/>
        </w:rPr>
        <w:t>Questions 46 to 50 are based on the following passage.</w:t>
      </w:r>
      <w:bookmarkEnd w:id="132"/>
      <w:bookmarkEnd w:id="133"/>
      <w:bookmarkEnd w:id="134"/>
    </w:p>
    <w:p>
      <w:pPr>
        <w:pStyle w:val="12"/>
        <w:keepNext w:val="0"/>
        <w:keepLines w:val="0"/>
        <w:widowControl w:val="0"/>
        <w:shd w:val="clear" w:color="auto" w:fill="auto"/>
        <w:bidi w:val="0"/>
        <w:spacing w:before="0" w:after="80" w:line="312" w:lineRule="auto"/>
        <w:ind w:left="0" w:right="0" w:firstLine="480"/>
        <w:jc w:val="both"/>
        <w:rPr>
          <w:sz w:val="24"/>
          <w:szCs w:val="24"/>
        </w:rPr>
      </w:pPr>
      <w:r>
        <w:rPr>
          <w:rFonts w:ascii="Times New Roman" w:hAnsi="Times New Roman" w:eastAsia="Times New Roman" w:cs="Times New Roman"/>
          <w:color w:val="000000"/>
          <w:spacing w:val="0"/>
          <w:w w:val="100"/>
          <w:position w:val="0"/>
          <w:sz w:val="24"/>
          <w:szCs w:val="24"/>
          <w:lang w:val="en-US" w:eastAsia="en-US" w:bidi="en-US"/>
        </w:rPr>
        <w:t>Selective colleges and universities in the U.S. are under fire for being too elite and too expensive, and for not training graduates for the world of work. Such charges ignore the fact that these institutions continue to prepare students for success in their work, for thoughtful engagement in civic life, for lifelong learning, and for understanding the world and those with whom they live.</w:t>
      </w:r>
    </w:p>
    <w:p>
      <w:pPr>
        <w:pStyle w:val="12"/>
        <w:keepNext w:val="0"/>
        <w:keepLines w:val="0"/>
        <w:widowControl w:val="0"/>
        <w:shd w:val="clear" w:color="auto" w:fill="auto"/>
        <w:bidi w:val="0"/>
        <w:spacing w:before="0" w:after="40" w:line="312" w:lineRule="auto"/>
        <w:ind w:left="0" w:right="0" w:firstLine="480"/>
        <w:jc w:val="both"/>
        <w:rPr>
          <w:sz w:val="24"/>
          <w:szCs w:val="24"/>
        </w:rPr>
      </w:pPr>
      <w:r>
        <w:rPr>
          <w:rFonts w:ascii="Times New Roman" w:hAnsi="Times New Roman" w:eastAsia="Times New Roman" w:cs="Times New Roman"/>
          <w:color w:val="000000"/>
          <w:spacing w:val="0"/>
          <w:w w:val="100"/>
          <w:position w:val="0"/>
          <w:sz w:val="24"/>
          <w:szCs w:val="24"/>
          <w:lang w:val="en-US" w:eastAsia="en-US" w:bidi="en-US"/>
        </w:rPr>
        <w:t>These colleges and universities must be doing something right. Applications are at record highs, and their financial aid programs make them more accessible than ever. This model of education has long played a central role in creating opportunity, driving economic growth, and spurring innovation.</w:t>
      </w:r>
    </w:p>
    <w:p>
      <w:pPr>
        <w:pStyle w:val="12"/>
        <w:keepNext w:val="0"/>
        <w:keepLines w:val="0"/>
        <w:widowControl w:val="0"/>
        <w:shd w:val="clear" w:color="auto" w:fill="auto"/>
        <w:bidi w:val="0"/>
        <w:spacing w:before="0" w:after="40" w:line="312" w:lineRule="auto"/>
        <w:ind w:left="0" w:right="0" w:firstLine="480"/>
        <w:jc w:val="both"/>
        <w:rPr>
          <w:sz w:val="24"/>
          <w:szCs w:val="24"/>
        </w:rPr>
      </w:pPr>
      <w:r>
        <w:rPr>
          <w:rFonts w:ascii="Times New Roman" w:hAnsi="Times New Roman" w:eastAsia="Times New Roman" w:cs="Times New Roman"/>
          <w:color w:val="000000"/>
          <w:spacing w:val="0"/>
          <w:w w:val="100"/>
          <w:position w:val="0"/>
          <w:sz w:val="24"/>
          <w:szCs w:val="24"/>
          <w:lang w:val="en-US" w:eastAsia="en-US" w:bidi="en-US"/>
        </w:rPr>
        <w:t>Yet, there is growing skepticism about the value of this model. The recent tax reform bill is a wake-up call that our strongest colleges and universities are under assault by some in government. The initial proposals would have made education unaffordable for many by taxing tuition waivers for graduate students and ending deductions for student loan interest. Thankfully, these provisions were ultimately stripped from the bill, but lawmakers let stand a new tax on the investment income of some colleges and universities.</w:t>
      </w:r>
    </w:p>
    <w:p>
      <w:pPr>
        <w:pStyle w:val="12"/>
        <w:keepNext w:val="0"/>
        <w:keepLines w:val="0"/>
        <w:widowControl w:val="0"/>
        <w:shd w:val="clear" w:color="auto" w:fill="auto"/>
        <w:bidi w:val="0"/>
        <w:spacing w:before="0" w:after="40" w:line="312" w:lineRule="auto"/>
        <w:ind w:left="0" w:right="0" w:firstLine="480"/>
        <w:jc w:val="both"/>
        <w:rPr>
          <w:sz w:val="24"/>
          <w:szCs w:val="24"/>
        </w:rPr>
      </w:pPr>
      <w:r>
        <w:rPr>
          <w:rFonts w:ascii="Times New Roman" w:hAnsi="Times New Roman" w:eastAsia="Times New Roman" w:cs="Times New Roman"/>
          <w:color w:val="000000"/>
          <w:spacing w:val="0"/>
          <w:w w:val="100"/>
          <w:position w:val="0"/>
          <w:sz w:val="24"/>
          <w:szCs w:val="24"/>
          <w:lang w:val="en-US" w:eastAsia="en-US" w:bidi="en-US"/>
        </w:rPr>
        <w:t>While these attacks are motivated by misguided ideas, we need to do a better job of explaining why these claims are false and why what we do is valuable. We cannot take for granted that any of this is obvious.</w:t>
      </w:r>
    </w:p>
    <w:p>
      <w:pPr>
        <w:pStyle w:val="12"/>
        <w:keepNext w:val="0"/>
        <w:keepLines w:val="0"/>
        <w:widowControl w:val="0"/>
        <w:shd w:val="clear" w:color="auto" w:fill="auto"/>
        <w:bidi w:val="0"/>
        <w:spacing w:before="0" w:after="40" w:line="312" w:lineRule="auto"/>
        <w:ind w:left="0" w:right="0" w:firstLine="480"/>
        <w:jc w:val="both"/>
        <w:rPr>
          <w:sz w:val="24"/>
          <w:szCs w:val="24"/>
        </w:rPr>
      </w:pPr>
      <w:r>
        <w:rPr>
          <w:rFonts w:ascii="Times New Roman" w:hAnsi="Times New Roman" w:eastAsia="Times New Roman" w:cs="Times New Roman"/>
          <w:color w:val="000000"/>
          <w:spacing w:val="0"/>
          <w:w w:val="100"/>
          <w:position w:val="0"/>
          <w:sz w:val="24"/>
          <w:szCs w:val="24"/>
          <w:lang w:val="en-US" w:eastAsia="en-US" w:bidi="en-US"/>
        </w:rPr>
        <w:t>It is often said that elite colleges and universities do not train students, particularly those who study the liberal arts, for the workforce. But this can be refuted by scholarly research. The data are clear: a liberal arts education is great career preparation, both for excellent lifetime earnings and for satisfaction with the work. This education develops the skills of critical thinking, rigorous analysis of data and facts, communication with the written and spoken word, understanding of cultural differences and issues, and the ability to keep learning. In fact, liberal arts graduates do extremely well in every imaginable field.</w:t>
      </w:r>
    </w:p>
    <w:p>
      <w:pPr>
        <w:pStyle w:val="12"/>
        <w:keepNext w:val="0"/>
        <w:keepLines w:val="0"/>
        <w:widowControl w:val="0"/>
        <w:shd w:val="clear" w:color="auto" w:fill="auto"/>
        <w:bidi w:val="0"/>
        <w:spacing w:before="0" w:after="40" w:line="312" w:lineRule="auto"/>
        <w:ind w:left="0" w:right="0" w:firstLine="480"/>
        <w:jc w:val="both"/>
        <w:rPr>
          <w:sz w:val="24"/>
          <w:szCs w:val="24"/>
        </w:rPr>
      </w:pPr>
      <w:r>
        <w:rPr>
          <w:rFonts w:ascii="Times New Roman" w:hAnsi="Times New Roman" w:eastAsia="Times New Roman" w:cs="Times New Roman"/>
          <w:color w:val="000000"/>
          <w:spacing w:val="0"/>
          <w:w w:val="100"/>
          <w:position w:val="0"/>
          <w:sz w:val="24"/>
          <w:szCs w:val="24"/>
          <w:lang w:val="en-US" w:eastAsia="en-US" w:bidi="en-US"/>
        </w:rPr>
        <w:t xml:space="preserve">Access to an education at selective colleges and universities is now more available than ever to low-and middle-income families. We have built endowments from donations by </w:t>
      </w:r>
      <w:r>
        <w:rPr>
          <w:rFonts w:ascii="Times New Roman" w:hAnsi="Times New Roman" w:eastAsia="Times New Roman" w:cs="Times New Roman"/>
          <w:i/>
          <w:iCs/>
          <w:color w:val="000000"/>
          <w:spacing w:val="0"/>
          <w:w w:val="100"/>
          <w:position w:val="0"/>
          <w:sz w:val="24"/>
          <w:szCs w:val="24"/>
          <w:lang w:val="en-US" w:eastAsia="en-US" w:bidi="en-US"/>
        </w:rPr>
        <w:t>alumni</w:t>
      </w:r>
      <w:r>
        <w:rPr>
          <w:rFonts w:ascii="宋体" w:hAnsi="宋体" w:eastAsia="宋体" w:cs="宋体"/>
          <w:color w:val="000000"/>
          <w:spacing w:val="0"/>
          <w:w w:val="100"/>
          <w:position w:val="0"/>
          <w:sz w:val="24"/>
          <w:szCs w:val="24"/>
          <w:lang w:val="en-US" w:eastAsia="en-US" w:bidi="en-US"/>
        </w:rPr>
        <w:t xml:space="preserve"> </w:t>
      </w:r>
      <w:r>
        <w:rPr>
          <w:rFonts w:ascii="宋体" w:hAnsi="宋体" w:eastAsia="宋体" w:cs="宋体"/>
          <w:color w:val="000000"/>
          <w:spacing w:val="0"/>
          <w:w w:val="100"/>
          <w:position w:val="0"/>
          <w:sz w:val="24"/>
          <w:szCs w:val="24"/>
          <w:lang w:val="zh-TW" w:eastAsia="zh-TW" w:bidi="zh-TW"/>
        </w:rPr>
        <w:t>(校友)</w:t>
      </w:r>
      <w:r>
        <w:rPr>
          <w:rFonts w:ascii="Times New Roman" w:hAnsi="Times New Roman" w:eastAsia="Times New Roman" w:cs="Times New Roman"/>
          <w:color w:val="000000"/>
          <w:spacing w:val="0"/>
          <w:w w:val="100"/>
          <w:position w:val="0"/>
          <w:sz w:val="24"/>
          <w:szCs w:val="24"/>
          <w:lang w:val="en-US" w:eastAsia="en-US" w:bidi="en-US"/>
        </w:rPr>
        <w:t>and parents who understand and appreciate our mission to provide access and opportunity, and a significant portion of the returns from these endowments is used to fund financial aid.</w:t>
      </w:r>
    </w:p>
    <w:p>
      <w:pPr>
        <w:pStyle w:val="12"/>
        <w:keepNext w:val="0"/>
        <w:keepLines w:val="0"/>
        <w:widowControl w:val="0"/>
        <w:shd w:val="clear" w:color="auto" w:fill="auto"/>
        <w:bidi w:val="0"/>
        <w:spacing w:before="0" w:after="300" w:line="312" w:lineRule="auto"/>
        <w:ind w:left="0" w:right="0" w:firstLine="480"/>
        <w:jc w:val="both"/>
        <w:rPr>
          <w:sz w:val="24"/>
          <w:szCs w:val="24"/>
        </w:rPr>
      </w:pPr>
      <w:r>
        <w:rPr>
          <w:rFonts w:ascii="Times New Roman" w:hAnsi="Times New Roman" w:eastAsia="Times New Roman" w:cs="Times New Roman"/>
          <w:color w:val="000000"/>
          <w:spacing w:val="0"/>
          <w:w w:val="100"/>
          <w:position w:val="0"/>
          <w:sz w:val="24"/>
          <w:szCs w:val="24"/>
          <w:lang w:val="en-US" w:eastAsia="en-US" w:bidi="en-US"/>
        </w:rPr>
        <w:t>Ironically, the new tax on endowments drains financial aid funds from the very schools most able to offer opportunity to those who have earned a spot but cannot otherwise afford this education. Beyond the virtue of access to those who have earned a place at these schools, the diversity of economic backgrounds enhances the education and experience of all of our students.</w:t>
      </w:r>
    </w:p>
    <w:p>
      <w:pPr>
        <w:pStyle w:val="12"/>
        <w:keepNext w:val="0"/>
        <w:keepLines w:val="0"/>
        <w:widowControl w:val="0"/>
        <w:numPr>
          <w:ilvl w:val="0"/>
          <w:numId w:val="39"/>
        </w:numPr>
        <w:shd w:val="clear" w:color="auto" w:fill="auto"/>
        <w:tabs>
          <w:tab w:val="left" w:pos="460"/>
        </w:tabs>
        <w:bidi w:val="0"/>
        <w:spacing w:before="0" w:after="0" w:line="312" w:lineRule="auto"/>
        <w:ind w:left="0" w:right="0" w:firstLine="0"/>
        <w:jc w:val="both"/>
        <w:rPr>
          <w:sz w:val="24"/>
          <w:szCs w:val="24"/>
        </w:rPr>
      </w:pPr>
      <w:bookmarkStart w:id="135" w:name="bookmark159"/>
      <w:bookmarkEnd w:id="135"/>
      <w:r>
        <w:rPr>
          <w:rFonts w:ascii="Times New Roman" w:hAnsi="Times New Roman" w:eastAsia="Times New Roman" w:cs="Times New Roman"/>
          <w:color w:val="000000"/>
          <w:spacing w:val="0"/>
          <w:w w:val="100"/>
          <w:position w:val="0"/>
          <w:sz w:val="24"/>
          <w:szCs w:val="24"/>
          <w:lang w:val="en-US" w:eastAsia="en-US" w:bidi="en-US"/>
        </w:rPr>
        <w:t>What fact does the author emphasize concerning selective colleges and universities?</w:t>
      </w:r>
    </w:p>
    <w:p>
      <w:pPr>
        <w:pStyle w:val="12"/>
        <w:keepNext w:val="0"/>
        <w:keepLines w:val="0"/>
        <w:widowControl w:val="0"/>
        <w:numPr>
          <w:ilvl w:val="0"/>
          <w:numId w:val="40"/>
        </w:numPr>
        <w:shd w:val="clear" w:color="auto" w:fill="auto"/>
        <w:tabs>
          <w:tab w:val="left" w:pos="780"/>
        </w:tabs>
        <w:bidi w:val="0"/>
        <w:spacing w:before="0" w:after="0" w:line="312" w:lineRule="auto"/>
        <w:ind w:left="0" w:right="0" w:firstLine="360"/>
        <w:jc w:val="both"/>
        <w:rPr>
          <w:sz w:val="24"/>
          <w:szCs w:val="24"/>
        </w:rPr>
      </w:pPr>
      <w:bookmarkStart w:id="136" w:name="bookmark160"/>
      <w:bookmarkEnd w:id="136"/>
      <w:r>
        <w:rPr>
          <w:rFonts w:ascii="Times New Roman" w:hAnsi="Times New Roman" w:eastAsia="Times New Roman" w:cs="Times New Roman"/>
          <w:color w:val="000000"/>
          <w:spacing w:val="0"/>
          <w:w w:val="100"/>
          <w:position w:val="0"/>
          <w:sz w:val="24"/>
          <w:szCs w:val="24"/>
          <w:lang w:val="en-US" w:eastAsia="en-US" w:bidi="en-US"/>
        </w:rPr>
        <w:t>They have been ignoring the training of graduates for the world of work.</w:t>
      </w:r>
    </w:p>
    <w:p>
      <w:pPr>
        <w:pStyle w:val="12"/>
        <w:keepNext w:val="0"/>
        <w:keepLines w:val="0"/>
        <w:widowControl w:val="0"/>
        <w:numPr>
          <w:ilvl w:val="0"/>
          <w:numId w:val="40"/>
        </w:numPr>
        <w:shd w:val="clear" w:color="auto" w:fill="auto"/>
        <w:tabs>
          <w:tab w:val="left" w:pos="780"/>
        </w:tabs>
        <w:bidi w:val="0"/>
        <w:spacing w:before="0" w:after="0" w:line="312" w:lineRule="auto"/>
        <w:ind w:left="0" w:right="0" w:firstLine="360"/>
        <w:jc w:val="both"/>
        <w:rPr>
          <w:sz w:val="24"/>
          <w:szCs w:val="24"/>
        </w:rPr>
      </w:pPr>
      <w:bookmarkStart w:id="137" w:name="bookmark161"/>
      <w:bookmarkEnd w:id="137"/>
      <w:r>
        <w:rPr>
          <w:rFonts w:ascii="Times New Roman" w:hAnsi="Times New Roman" w:eastAsia="Times New Roman" w:cs="Times New Roman"/>
          <w:color w:val="000000"/>
          <w:spacing w:val="0"/>
          <w:w w:val="100"/>
          <w:position w:val="0"/>
          <w:sz w:val="24"/>
          <w:szCs w:val="24"/>
          <w:lang w:val="en-US" w:eastAsia="en-US" w:bidi="en-US"/>
        </w:rPr>
        <w:t>They have been doing well in ensuring their students a successful future.</w:t>
      </w:r>
    </w:p>
    <w:p>
      <w:pPr>
        <w:pStyle w:val="12"/>
        <w:keepNext w:val="0"/>
        <w:keepLines w:val="0"/>
        <w:widowControl w:val="0"/>
        <w:numPr>
          <w:ilvl w:val="0"/>
          <w:numId w:val="40"/>
        </w:numPr>
        <w:shd w:val="clear" w:color="auto" w:fill="auto"/>
        <w:tabs>
          <w:tab w:val="left" w:pos="780"/>
        </w:tabs>
        <w:bidi w:val="0"/>
        <w:spacing w:before="0" w:after="0" w:line="312" w:lineRule="auto"/>
        <w:ind w:left="0" w:right="0" w:firstLine="360"/>
        <w:jc w:val="both"/>
        <w:rPr>
          <w:sz w:val="24"/>
          <w:szCs w:val="24"/>
        </w:rPr>
      </w:pPr>
      <w:bookmarkStart w:id="138" w:name="bookmark162"/>
      <w:bookmarkEnd w:id="138"/>
      <w:r>
        <w:rPr>
          <w:rFonts w:ascii="Times New Roman" w:hAnsi="Times New Roman" w:eastAsia="Times New Roman" w:cs="Times New Roman"/>
          <w:color w:val="000000"/>
          <w:spacing w:val="0"/>
          <w:w w:val="100"/>
          <w:position w:val="0"/>
          <w:sz w:val="24"/>
          <w:szCs w:val="24"/>
          <w:lang w:val="en-US" w:eastAsia="en-US" w:bidi="en-US"/>
        </w:rPr>
        <w:t>They have been constantly attacked for being too elite and too expensive.</w:t>
      </w:r>
    </w:p>
    <w:p>
      <w:pPr>
        <w:pStyle w:val="12"/>
        <w:keepNext w:val="0"/>
        <w:keepLines w:val="0"/>
        <w:widowControl w:val="0"/>
        <w:numPr>
          <w:ilvl w:val="0"/>
          <w:numId w:val="40"/>
        </w:numPr>
        <w:shd w:val="clear" w:color="auto" w:fill="auto"/>
        <w:tabs>
          <w:tab w:val="left" w:pos="780"/>
        </w:tabs>
        <w:bidi w:val="0"/>
        <w:spacing w:before="0" w:after="160" w:line="312" w:lineRule="auto"/>
        <w:ind w:left="0" w:right="0" w:firstLine="360"/>
        <w:jc w:val="both"/>
        <w:rPr>
          <w:sz w:val="24"/>
          <w:szCs w:val="24"/>
        </w:rPr>
      </w:pPr>
      <w:bookmarkStart w:id="139" w:name="bookmark163"/>
      <w:bookmarkEnd w:id="139"/>
      <w:r>
        <w:rPr>
          <w:rFonts w:ascii="Times New Roman" w:hAnsi="Times New Roman" w:eastAsia="Times New Roman" w:cs="Times New Roman"/>
          <w:color w:val="000000"/>
          <w:spacing w:val="0"/>
          <w:w w:val="100"/>
          <w:position w:val="0"/>
          <w:sz w:val="24"/>
          <w:szCs w:val="24"/>
          <w:lang w:val="en-US" w:eastAsia="en-US" w:bidi="en-US"/>
        </w:rPr>
        <w:t>They have been actively engaged in civic life beyond the school campus.</w:t>
      </w:r>
    </w:p>
    <w:p>
      <w:pPr>
        <w:pStyle w:val="12"/>
        <w:keepNext w:val="0"/>
        <w:keepLines w:val="0"/>
        <w:widowControl w:val="0"/>
        <w:numPr>
          <w:ilvl w:val="0"/>
          <w:numId w:val="39"/>
        </w:numPr>
        <w:shd w:val="clear" w:color="auto" w:fill="auto"/>
        <w:tabs>
          <w:tab w:val="left" w:pos="460"/>
        </w:tabs>
        <w:bidi w:val="0"/>
        <w:spacing w:before="0" w:after="0" w:line="312" w:lineRule="auto"/>
        <w:ind w:left="0" w:right="0" w:firstLine="0"/>
        <w:jc w:val="both"/>
        <w:rPr>
          <w:sz w:val="24"/>
          <w:szCs w:val="24"/>
        </w:rPr>
      </w:pPr>
      <w:bookmarkStart w:id="140" w:name="bookmark164"/>
      <w:bookmarkEnd w:id="140"/>
      <w:r>
        <w:rPr>
          <w:rFonts w:ascii="Times New Roman" w:hAnsi="Times New Roman" w:eastAsia="Times New Roman" w:cs="Times New Roman"/>
          <w:color w:val="000000"/>
          <w:spacing w:val="0"/>
          <w:w w:val="100"/>
          <w:position w:val="0"/>
          <w:sz w:val="24"/>
          <w:szCs w:val="24"/>
          <w:lang w:val="en-US" w:eastAsia="en-US" w:bidi="en-US"/>
        </w:rPr>
        <w:t>What does the author say in arguing for the model of education in the U.S.?</w:t>
      </w:r>
    </w:p>
    <w:p>
      <w:pPr>
        <w:pStyle w:val="12"/>
        <w:keepNext w:val="0"/>
        <w:keepLines w:val="0"/>
        <w:widowControl w:val="0"/>
        <w:numPr>
          <w:ilvl w:val="0"/>
          <w:numId w:val="41"/>
        </w:numPr>
        <w:shd w:val="clear" w:color="auto" w:fill="auto"/>
        <w:tabs>
          <w:tab w:val="left" w:pos="780"/>
        </w:tabs>
        <w:bidi w:val="0"/>
        <w:spacing w:before="0" w:after="0" w:line="312" w:lineRule="auto"/>
        <w:ind w:left="0" w:right="0" w:firstLine="360"/>
        <w:jc w:val="both"/>
        <w:rPr>
          <w:sz w:val="24"/>
          <w:szCs w:val="24"/>
        </w:rPr>
      </w:pPr>
      <w:bookmarkStart w:id="141" w:name="bookmark165"/>
      <w:bookmarkEnd w:id="141"/>
      <w:r>
        <w:rPr>
          <w:rFonts w:ascii="Times New Roman" w:hAnsi="Times New Roman" w:eastAsia="Times New Roman" w:cs="Times New Roman"/>
          <w:color w:val="000000"/>
          <w:spacing w:val="0"/>
          <w:w w:val="100"/>
          <w:position w:val="0"/>
          <w:sz w:val="24"/>
          <w:szCs w:val="24"/>
          <w:lang w:val="en-US" w:eastAsia="en-US" w:bidi="en-US"/>
        </w:rPr>
        <w:t>It has contributed substantially to the nation's overall development.</w:t>
      </w:r>
    </w:p>
    <w:p>
      <w:pPr>
        <w:pStyle w:val="12"/>
        <w:keepNext w:val="0"/>
        <w:keepLines w:val="0"/>
        <w:widowControl w:val="0"/>
        <w:numPr>
          <w:ilvl w:val="0"/>
          <w:numId w:val="41"/>
        </w:numPr>
        <w:shd w:val="clear" w:color="auto" w:fill="auto"/>
        <w:tabs>
          <w:tab w:val="left" w:pos="780"/>
        </w:tabs>
        <w:bidi w:val="0"/>
        <w:spacing w:before="0" w:after="0" w:line="312" w:lineRule="auto"/>
        <w:ind w:left="0" w:right="0" w:firstLine="360"/>
        <w:jc w:val="both"/>
        <w:rPr>
          <w:sz w:val="24"/>
          <w:szCs w:val="24"/>
        </w:rPr>
      </w:pPr>
      <w:bookmarkStart w:id="142" w:name="bookmark166"/>
      <w:bookmarkEnd w:id="142"/>
      <w:r>
        <w:rPr>
          <w:rFonts w:ascii="Times New Roman" w:hAnsi="Times New Roman" w:eastAsia="Times New Roman" w:cs="Times New Roman"/>
          <w:color w:val="000000"/>
          <w:spacing w:val="0"/>
          <w:w w:val="100"/>
          <w:position w:val="0"/>
          <w:sz w:val="24"/>
          <w:szCs w:val="24"/>
          <w:lang w:val="en-US" w:eastAsia="en-US" w:bidi="en-US"/>
        </w:rPr>
        <w:t>It has succeeded in maintaining sustainable financial aid programs.</w:t>
      </w:r>
    </w:p>
    <w:p>
      <w:pPr>
        <w:pStyle w:val="12"/>
        <w:keepNext w:val="0"/>
        <w:keepLines w:val="0"/>
        <w:widowControl w:val="0"/>
        <w:numPr>
          <w:ilvl w:val="0"/>
          <w:numId w:val="41"/>
        </w:numPr>
        <w:shd w:val="clear" w:color="auto" w:fill="auto"/>
        <w:tabs>
          <w:tab w:val="left" w:pos="780"/>
        </w:tabs>
        <w:bidi w:val="0"/>
        <w:spacing w:before="0" w:after="0" w:line="312" w:lineRule="auto"/>
        <w:ind w:left="0" w:right="0" w:firstLine="360"/>
        <w:jc w:val="both"/>
        <w:rPr>
          <w:sz w:val="24"/>
          <w:szCs w:val="24"/>
        </w:rPr>
      </w:pPr>
      <w:bookmarkStart w:id="143" w:name="bookmark167"/>
      <w:bookmarkEnd w:id="143"/>
      <w:r>
        <w:rPr>
          <w:rFonts w:ascii="Times New Roman" w:hAnsi="Times New Roman" w:eastAsia="Times New Roman" w:cs="Times New Roman"/>
          <w:color w:val="000000"/>
          <w:spacing w:val="0"/>
          <w:w w:val="100"/>
          <w:position w:val="0"/>
          <w:sz w:val="24"/>
          <w:szCs w:val="24"/>
          <w:lang w:val="en-US" w:eastAsia="en-US" w:bidi="en-US"/>
        </w:rPr>
        <w:t>It has given priority to innovative programs for graduate studies.</w:t>
      </w:r>
    </w:p>
    <w:p>
      <w:pPr>
        <w:pStyle w:val="12"/>
        <w:keepNext w:val="0"/>
        <w:keepLines w:val="0"/>
        <w:widowControl w:val="0"/>
        <w:numPr>
          <w:ilvl w:val="0"/>
          <w:numId w:val="41"/>
        </w:numPr>
        <w:shd w:val="clear" w:color="auto" w:fill="auto"/>
        <w:tabs>
          <w:tab w:val="left" w:pos="780"/>
        </w:tabs>
        <w:bidi w:val="0"/>
        <w:spacing w:before="0" w:after="160" w:line="312" w:lineRule="auto"/>
        <w:ind w:left="0" w:right="0" w:firstLine="360"/>
        <w:jc w:val="both"/>
        <w:rPr>
          <w:sz w:val="24"/>
          <w:szCs w:val="24"/>
        </w:rPr>
      </w:pPr>
      <w:bookmarkStart w:id="144" w:name="bookmark168"/>
      <w:bookmarkEnd w:id="144"/>
      <w:r>
        <w:rPr>
          <w:rFonts w:ascii="Times New Roman" w:hAnsi="Times New Roman" w:eastAsia="Times New Roman" w:cs="Times New Roman"/>
          <w:color w:val="000000"/>
          <w:spacing w:val="0"/>
          <w:w w:val="100"/>
          <w:position w:val="0"/>
          <w:sz w:val="24"/>
          <w:szCs w:val="24"/>
          <w:lang w:val="en-US" w:eastAsia="en-US" w:bidi="en-US"/>
        </w:rPr>
        <w:t>It has played a central role in attracting international applicants.</w:t>
      </w:r>
    </w:p>
    <w:p>
      <w:pPr>
        <w:pStyle w:val="12"/>
        <w:keepNext w:val="0"/>
        <w:keepLines w:val="0"/>
        <w:widowControl w:val="0"/>
        <w:numPr>
          <w:ilvl w:val="0"/>
          <w:numId w:val="39"/>
        </w:numPr>
        <w:shd w:val="clear" w:color="auto" w:fill="auto"/>
        <w:tabs>
          <w:tab w:val="left" w:pos="460"/>
        </w:tabs>
        <w:bidi w:val="0"/>
        <w:spacing w:before="0" w:after="0" w:line="312" w:lineRule="auto"/>
        <w:ind w:left="0" w:right="0" w:firstLine="0"/>
        <w:jc w:val="both"/>
        <w:rPr>
          <w:sz w:val="24"/>
          <w:szCs w:val="24"/>
        </w:rPr>
      </w:pPr>
      <w:bookmarkStart w:id="145" w:name="bookmark169"/>
      <w:bookmarkEnd w:id="145"/>
      <w:r>
        <w:rPr>
          <w:rFonts w:ascii="Times New Roman" w:hAnsi="Times New Roman" w:eastAsia="Times New Roman" w:cs="Times New Roman"/>
          <w:color w:val="000000"/>
          <w:spacing w:val="0"/>
          <w:w w:val="100"/>
          <w:position w:val="0"/>
          <w:sz w:val="24"/>
          <w:szCs w:val="24"/>
          <w:lang w:val="en-US" w:eastAsia="en-US" w:bidi="en-US"/>
        </w:rPr>
        <w:t>What do we learn about the initial proposals concerning the recent tax reform bill?</w:t>
      </w:r>
    </w:p>
    <w:p>
      <w:pPr>
        <w:pStyle w:val="12"/>
        <w:keepNext w:val="0"/>
        <w:keepLines w:val="0"/>
        <w:widowControl w:val="0"/>
        <w:numPr>
          <w:ilvl w:val="0"/>
          <w:numId w:val="42"/>
        </w:numPr>
        <w:shd w:val="clear" w:color="auto" w:fill="auto"/>
        <w:tabs>
          <w:tab w:val="left" w:pos="780"/>
        </w:tabs>
        <w:bidi w:val="0"/>
        <w:spacing w:before="0" w:after="0" w:line="312" w:lineRule="auto"/>
        <w:ind w:left="0" w:right="0" w:firstLine="360"/>
        <w:jc w:val="both"/>
        <w:rPr>
          <w:sz w:val="24"/>
          <w:szCs w:val="24"/>
        </w:rPr>
      </w:pPr>
      <w:bookmarkStart w:id="146" w:name="bookmark170"/>
      <w:bookmarkEnd w:id="146"/>
      <w:r>
        <w:rPr>
          <w:rFonts w:ascii="Times New Roman" w:hAnsi="Times New Roman" w:eastAsia="Times New Roman" w:cs="Times New Roman"/>
          <w:color w:val="000000"/>
          <w:spacing w:val="0"/>
          <w:w w:val="100"/>
          <w:position w:val="0"/>
          <w:sz w:val="24"/>
          <w:szCs w:val="24"/>
          <w:lang w:val="en-US" w:eastAsia="en-US" w:bidi="en-US"/>
        </w:rPr>
        <w:t>They would have stripped many students of life's chances.</w:t>
      </w:r>
    </w:p>
    <w:p>
      <w:pPr>
        <w:pStyle w:val="12"/>
        <w:keepNext w:val="0"/>
        <w:keepLines w:val="0"/>
        <w:widowControl w:val="0"/>
        <w:numPr>
          <w:ilvl w:val="0"/>
          <w:numId w:val="42"/>
        </w:numPr>
        <w:shd w:val="clear" w:color="auto" w:fill="auto"/>
        <w:tabs>
          <w:tab w:val="left" w:pos="780"/>
        </w:tabs>
        <w:bidi w:val="0"/>
        <w:spacing w:before="0" w:after="0" w:line="312" w:lineRule="auto"/>
        <w:ind w:left="0" w:right="0" w:firstLine="360"/>
        <w:jc w:val="both"/>
        <w:rPr>
          <w:sz w:val="24"/>
          <w:szCs w:val="24"/>
        </w:rPr>
      </w:pPr>
      <w:bookmarkStart w:id="147" w:name="bookmark171"/>
      <w:bookmarkEnd w:id="147"/>
      <w:r>
        <w:rPr>
          <w:rFonts w:ascii="Times New Roman" w:hAnsi="Times New Roman" w:eastAsia="Times New Roman" w:cs="Times New Roman"/>
          <w:color w:val="000000"/>
          <w:spacing w:val="0"/>
          <w:w w:val="100"/>
          <w:position w:val="0"/>
          <w:sz w:val="24"/>
          <w:szCs w:val="24"/>
          <w:lang w:val="en-US" w:eastAsia="en-US" w:bidi="en-US"/>
        </w:rPr>
        <w:t>They would have deducted graduate student loan interest.</w:t>
      </w:r>
    </w:p>
    <w:p>
      <w:pPr>
        <w:pStyle w:val="12"/>
        <w:keepNext w:val="0"/>
        <w:keepLines w:val="0"/>
        <w:widowControl w:val="0"/>
        <w:numPr>
          <w:ilvl w:val="0"/>
          <w:numId w:val="42"/>
        </w:numPr>
        <w:shd w:val="clear" w:color="auto" w:fill="auto"/>
        <w:tabs>
          <w:tab w:val="left" w:pos="780"/>
        </w:tabs>
        <w:bidi w:val="0"/>
        <w:spacing w:before="0" w:after="0" w:line="312" w:lineRule="auto"/>
        <w:ind w:left="0" w:right="0" w:firstLine="360"/>
        <w:jc w:val="both"/>
        <w:rPr>
          <w:sz w:val="24"/>
          <w:szCs w:val="24"/>
        </w:rPr>
      </w:pPr>
      <w:bookmarkStart w:id="148" w:name="bookmark172"/>
      <w:bookmarkEnd w:id="148"/>
      <w:r>
        <w:rPr>
          <w:rFonts w:ascii="Times New Roman" w:hAnsi="Times New Roman" w:eastAsia="Times New Roman" w:cs="Times New Roman"/>
          <w:color w:val="000000"/>
          <w:spacing w:val="0"/>
          <w:w w:val="100"/>
          <w:position w:val="0"/>
          <w:sz w:val="24"/>
          <w:szCs w:val="24"/>
          <w:lang w:val="en-US" w:eastAsia="en-US" w:bidi="en-US"/>
        </w:rPr>
        <w:t>They would have added to many students</w:t>
      </w:r>
      <w:r>
        <w:rPr>
          <w:rFonts w:ascii="Times New Roman" w:hAnsi="Times New Roman" w:eastAsia="Times New Roman" w:cs="Times New Roman"/>
          <w:color w:val="000000"/>
          <w:spacing w:val="0"/>
          <w:w w:val="100"/>
          <w:position w:val="0"/>
          <w:sz w:val="24"/>
          <w:szCs w:val="24"/>
          <w:vertAlign w:val="superscript"/>
          <w:lang w:val="en-US" w:eastAsia="en-US" w:bidi="en-US"/>
        </w:rPr>
        <w:t>5</w:t>
      </w:r>
      <w:r>
        <w:rPr>
          <w:rFonts w:ascii="Times New Roman" w:hAnsi="Times New Roman" w:eastAsia="Times New Roman" w:cs="Times New Roman"/>
          <w:color w:val="000000"/>
          <w:spacing w:val="0"/>
          <w:w w:val="100"/>
          <w:position w:val="0"/>
          <w:sz w:val="24"/>
          <w:szCs w:val="24"/>
          <w:lang w:val="en-US" w:eastAsia="en-US" w:bidi="en-US"/>
        </w:rPr>
        <w:t xml:space="preserve"> financial burden.</w:t>
      </w:r>
    </w:p>
    <w:p>
      <w:pPr>
        <w:pStyle w:val="12"/>
        <w:keepNext w:val="0"/>
        <w:keepLines w:val="0"/>
        <w:widowControl w:val="0"/>
        <w:numPr>
          <w:ilvl w:val="0"/>
          <w:numId w:val="42"/>
        </w:numPr>
        <w:shd w:val="clear" w:color="auto" w:fill="auto"/>
        <w:tabs>
          <w:tab w:val="left" w:pos="785"/>
        </w:tabs>
        <w:bidi w:val="0"/>
        <w:spacing w:before="0" w:after="0" w:line="312" w:lineRule="auto"/>
        <w:ind w:left="0" w:right="0" w:firstLine="360"/>
        <w:jc w:val="both"/>
        <w:rPr>
          <w:sz w:val="24"/>
          <w:szCs w:val="24"/>
        </w:rPr>
        <w:sectPr>
          <w:footerReference r:id="rId7" w:type="default"/>
          <w:footerReference r:id="rId8" w:type="even"/>
          <w:footnotePr>
            <w:numFmt w:val="decimal"/>
          </w:footnotePr>
          <w:type w:val="continuous"/>
          <w:pgSz w:w="11900" w:h="16840"/>
          <w:pgMar w:top="609" w:right="1442" w:bottom="960" w:left="1459" w:header="181" w:footer="3" w:gutter="0"/>
          <w:cols w:space="720" w:num="1"/>
          <w:rtlGutter w:val="0"/>
          <w:docGrid w:linePitch="360" w:charSpace="0"/>
        </w:sectPr>
      </w:pPr>
      <w:bookmarkStart w:id="149" w:name="bookmark173"/>
      <w:bookmarkEnd w:id="149"/>
      <w:r>
        <w:rPr>
          <w:rFonts w:ascii="Times New Roman" w:hAnsi="Times New Roman" w:eastAsia="Times New Roman" w:cs="Times New Roman"/>
          <w:color w:val="000000"/>
          <w:spacing w:val="0"/>
          <w:w w:val="100"/>
          <w:position w:val="0"/>
          <w:sz w:val="24"/>
          <w:szCs w:val="24"/>
          <w:lang w:val="en-US" w:eastAsia="en-US" w:bidi="en-US"/>
        </w:rPr>
        <w:t>They would have increased the number of tuition waivers.</w:t>
      </w:r>
    </w:p>
    <w:p>
      <w:pPr>
        <w:pStyle w:val="12"/>
        <w:keepNext w:val="0"/>
        <w:keepLines w:val="0"/>
        <w:widowControl w:val="0"/>
        <w:numPr>
          <w:ilvl w:val="0"/>
          <w:numId w:val="43"/>
        </w:numPr>
        <w:shd w:val="clear" w:color="auto" w:fill="auto"/>
        <w:tabs>
          <w:tab w:val="left" w:pos="445"/>
        </w:tabs>
        <w:bidi w:val="0"/>
        <w:spacing w:before="0" w:after="0" w:line="312" w:lineRule="auto"/>
        <w:ind w:left="0" w:right="0" w:firstLine="0"/>
        <w:jc w:val="left"/>
      </w:pPr>
      <w:bookmarkStart w:id="150" w:name="bookmark174"/>
      <w:bookmarkEnd w:id="150"/>
      <w:r>
        <w:rPr>
          <w:rFonts w:ascii="Times New Roman" w:hAnsi="Times New Roman" w:eastAsia="Times New Roman" w:cs="Times New Roman"/>
          <w:color w:val="000000"/>
          <w:spacing w:val="0"/>
          <w:w w:val="100"/>
          <w:position w:val="0"/>
          <w:lang w:val="en-US" w:eastAsia="en-US" w:bidi="en-US"/>
        </w:rPr>
        <w:t>What do the data show about elite colleges and universities?</w:t>
      </w:r>
    </w:p>
    <w:p>
      <w:pPr>
        <w:pStyle w:val="12"/>
        <w:keepNext w:val="0"/>
        <w:keepLines w:val="0"/>
        <w:widowControl w:val="0"/>
        <w:numPr>
          <w:ilvl w:val="0"/>
          <w:numId w:val="44"/>
        </w:numPr>
        <w:shd w:val="clear" w:color="auto" w:fill="auto"/>
        <w:tabs>
          <w:tab w:val="left" w:pos="765"/>
        </w:tabs>
        <w:bidi w:val="0"/>
        <w:spacing w:before="0" w:after="0" w:line="312" w:lineRule="auto"/>
        <w:ind w:left="0" w:right="0" w:firstLine="360"/>
        <w:jc w:val="both"/>
      </w:pPr>
      <w:bookmarkStart w:id="151" w:name="bookmark175"/>
      <w:bookmarkEnd w:id="151"/>
      <w:r>
        <w:rPr>
          <w:rFonts w:ascii="Times New Roman" w:hAnsi="Times New Roman" w:eastAsia="Times New Roman" w:cs="Times New Roman"/>
          <w:color w:val="000000"/>
          <w:spacing w:val="0"/>
          <w:w w:val="100"/>
          <w:position w:val="0"/>
          <w:lang w:val="en-US" w:eastAsia="en-US" w:bidi="en-US"/>
        </w:rPr>
        <w:t>Their graduates lack the rigor required for doing statistical analysis.</w:t>
      </w:r>
    </w:p>
    <w:p>
      <w:pPr>
        <w:pStyle w:val="12"/>
        <w:keepNext w:val="0"/>
        <w:keepLines w:val="0"/>
        <w:widowControl w:val="0"/>
        <w:numPr>
          <w:ilvl w:val="0"/>
          <w:numId w:val="44"/>
        </w:numPr>
        <w:shd w:val="clear" w:color="auto" w:fill="auto"/>
        <w:tabs>
          <w:tab w:val="left" w:pos="765"/>
        </w:tabs>
        <w:bidi w:val="0"/>
        <w:spacing w:before="0" w:after="0" w:line="312" w:lineRule="auto"/>
        <w:ind w:left="0" w:right="0" w:firstLine="360"/>
        <w:jc w:val="both"/>
      </w:pPr>
      <w:bookmarkStart w:id="152" w:name="bookmark176"/>
      <w:bookmarkEnd w:id="152"/>
      <w:r>
        <w:rPr>
          <w:rFonts w:ascii="Times New Roman" w:hAnsi="Times New Roman" w:eastAsia="Times New Roman" w:cs="Times New Roman"/>
          <w:color w:val="000000"/>
          <w:spacing w:val="0"/>
          <w:w w:val="100"/>
          <w:position w:val="0"/>
          <w:lang w:val="en-US" w:eastAsia="en-US" w:bidi="en-US"/>
        </w:rPr>
        <w:t>Their students prove to be inadequately prepared for their future careers.</w:t>
      </w:r>
    </w:p>
    <w:p>
      <w:pPr>
        <w:pStyle w:val="12"/>
        <w:keepNext w:val="0"/>
        <w:keepLines w:val="0"/>
        <w:widowControl w:val="0"/>
        <w:numPr>
          <w:ilvl w:val="0"/>
          <w:numId w:val="44"/>
        </w:numPr>
        <w:shd w:val="clear" w:color="auto" w:fill="auto"/>
        <w:tabs>
          <w:tab w:val="left" w:pos="765"/>
        </w:tabs>
        <w:bidi w:val="0"/>
        <w:spacing w:before="0" w:after="0" w:line="312" w:lineRule="auto"/>
        <w:ind w:left="0" w:right="0" w:firstLine="360"/>
        <w:jc w:val="both"/>
      </w:pPr>
      <w:bookmarkStart w:id="153" w:name="bookmark177"/>
      <w:bookmarkEnd w:id="153"/>
      <w:r>
        <w:rPr>
          <w:rFonts w:ascii="Times New Roman" w:hAnsi="Times New Roman" w:eastAsia="Times New Roman" w:cs="Times New Roman"/>
          <w:color w:val="000000"/>
          <w:spacing w:val="0"/>
          <w:w w:val="100"/>
          <w:position w:val="0"/>
          <w:lang w:val="en-US" w:eastAsia="en-US" w:bidi="en-US"/>
        </w:rPr>
        <w:t>Their focus on research is conducive to developing students</w:t>
      </w:r>
      <w:r>
        <w:rPr>
          <w:rFonts w:ascii="Times New Roman" w:hAnsi="Times New Roman" w:eastAsia="Times New Roman" w:cs="Times New Roman"/>
          <w:color w:val="000000"/>
          <w:spacing w:val="0"/>
          <w:w w:val="100"/>
          <w:position w:val="0"/>
          <w:vertAlign w:val="superscript"/>
          <w:lang w:val="en-US" w:eastAsia="en-US" w:bidi="en-US"/>
        </w:rPr>
        <w:t>9</w:t>
      </w:r>
      <w:r>
        <w:rPr>
          <w:rFonts w:ascii="Times New Roman" w:hAnsi="Times New Roman" w:eastAsia="Times New Roman" w:cs="Times New Roman"/>
          <w:color w:val="000000"/>
          <w:spacing w:val="0"/>
          <w:w w:val="100"/>
          <w:position w:val="0"/>
          <w:lang w:val="en-US" w:eastAsia="en-US" w:bidi="en-US"/>
        </w:rPr>
        <w:t xml:space="preserve"> critical thinking.</w:t>
      </w:r>
    </w:p>
    <w:p>
      <w:pPr>
        <w:pStyle w:val="12"/>
        <w:keepNext w:val="0"/>
        <w:keepLines w:val="0"/>
        <w:widowControl w:val="0"/>
        <w:numPr>
          <w:ilvl w:val="0"/>
          <w:numId w:val="44"/>
        </w:numPr>
        <w:shd w:val="clear" w:color="auto" w:fill="auto"/>
        <w:tabs>
          <w:tab w:val="left" w:pos="765"/>
        </w:tabs>
        <w:bidi w:val="0"/>
        <w:spacing w:before="0" w:after="160" w:line="312" w:lineRule="auto"/>
        <w:ind w:left="0" w:right="0" w:firstLine="360"/>
        <w:jc w:val="both"/>
      </w:pPr>
      <w:bookmarkStart w:id="154" w:name="bookmark178"/>
      <w:bookmarkEnd w:id="154"/>
      <w:r>
        <w:rPr>
          <w:rFonts w:ascii="Times New Roman" w:hAnsi="Times New Roman" w:eastAsia="Times New Roman" w:cs="Times New Roman"/>
          <w:color w:val="000000"/>
          <w:spacing w:val="0"/>
          <w:w w:val="100"/>
          <w:position w:val="0"/>
          <w:lang w:val="en-US" w:eastAsia="en-US" w:bidi="en-US"/>
        </w:rPr>
        <w:t>Their liberal arts education enables graduates to excel in whatever field they are in.</w:t>
      </w:r>
    </w:p>
    <w:p>
      <w:pPr>
        <w:pStyle w:val="12"/>
        <w:keepNext w:val="0"/>
        <w:keepLines w:val="0"/>
        <w:widowControl w:val="0"/>
        <w:numPr>
          <w:ilvl w:val="0"/>
          <w:numId w:val="43"/>
        </w:numPr>
        <w:shd w:val="clear" w:color="auto" w:fill="auto"/>
        <w:tabs>
          <w:tab w:val="left" w:pos="445"/>
        </w:tabs>
        <w:bidi w:val="0"/>
        <w:spacing w:before="0" w:after="0" w:line="312" w:lineRule="auto"/>
        <w:ind w:left="0" w:right="0" w:firstLine="0"/>
        <w:jc w:val="left"/>
      </w:pPr>
      <w:bookmarkStart w:id="155" w:name="bookmark179"/>
      <w:bookmarkEnd w:id="155"/>
      <w:r>
        <w:rPr>
          <w:rFonts w:ascii="Times New Roman" w:hAnsi="Times New Roman" w:eastAsia="Times New Roman" w:cs="Times New Roman"/>
          <w:color w:val="000000"/>
          <w:spacing w:val="0"/>
          <w:w w:val="100"/>
          <w:position w:val="0"/>
          <w:lang w:val="en-US" w:eastAsia="en-US" w:bidi="en-US"/>
        </w:rPr>
        <w:t>What is an advantage of providing financial aid for students?</w:t>
      </w:r>
    </w:p>
    <w:p>
      <w:pPr>
        <w:pStyle w:val="12"/>
        <w:keepNext w:val="0"/>
        <w:keepLines w:val="0"/>
        <w:widowControl w:val="0"/>
        <w:numPr>
          <w:ilvl w:val="0"/>
          <w:numId w:val="45"/>
        </w:numPr>
        <w:shd w:val="clear" w:color="auto" w:fill="auto"/>
        <w:tabs>
          <w:tab w:val="left" w:pos="765"/>
        </w:tabs>
        <w:bidi w:val="0"/>
        <w:spacing w:before="0" w:after="0" w:line="312" w:lineRule="auto"/>
        <w:ind w:left="0" w:right="0" w:firstLine="360"/>
        <w:jc w:val="both"/>
      </w:pPr>
      <w:bookmarkStart w:id="156" w:name="bookmark180"/>
      <w:bookmarkEnd w:id="156"/>
      <w:r>
        <w:rPr>
          <w:rFonts w:ascii="Times New Roman" w:hAnsi="Times New Roman" w:eastAsia="Times New Roman" w:cs="Times New Roman"/>
          <w:color w:val="000000"/>
          <w:spacing w:val="0"/>
          <w:w w:val="100"/>
          <w:position w:val="0"/>
          <w:lang w:val="en-US" w:eastAsia="en-US" w:bidi="en-US"/>
        </w:rPr>
        <w:t>Every student can choose the institution they wish to attend.</w:t>
      </w:r>
    </w:p>
    <w:p>
      <w:pPr>
        <w:pStyle w:val="12"/>
        <w:keepNext w:val="0"/>
        <w:keepLines w:val="0"/>
        <w:widowControl w:val="0"/>
        <w:numPr>
          <w:ilvl w:val="0"/>
          <w:numId w:val="45"/>
        </w:numPr>
        <w:shd w:val="clear" w:color="auto" w:fill="auto"/>
        <w:tabs>
          <w:tab w:val="left" w:pos="765"/>
        </w:tabs>
        <w:bidi w:val="0"/>
        <w:spacing w:before="0" w:after="0" w:line="312" w:lineRule="auto"/>
        <w:ind w:left="0" w:right="0" w:firstLine="360"/>
        <w:jc w:val="both"/>
      </w:pPr>
      <w:bookmarkStart w:id="157" w:name="bookmark181"/>
      <w:bookmarkEnd w:id="157"/>
      <w:r>
        <w:rPr>
          <w:rFonts w:ascii="Times New Roman" w:hAnsi="Times New Roman" w:eastAsia="Times New Roman" w:cs="Times New Roman"/>
          <w:color w:val="000000"/>
          <w:spacing w:val="0"/>
          <w:w w:val="100"/>
          <w:position w:val="0"/>
          <w:lang w:val="en-US" w:eastAsia="en-US" w:bidi="en-US"/>
        </w:rPr>
        <w:t>All students can benefit from a diversified student population.</w:t>
      </w:r>
    </w:p>
    <w:p>
      <w:pPr>
        <w:pStyle w:val="12"/>
        <w:keepNext w:val="0"/>
        <w:keepLines w:val="0"/>
        <w:widowControl w:val="0"/>
        <w:numPr>
          <w:ilvl w:val="0"/>
          <w:numId w:val="45"/>
        </w:numPr>
        <w:shd w:val="clear" w:color="auto" w:fill="auto"/>
        <w:tabs>
          <w:tab w:val="left" w:pos="765"/>
        </w:tabs>
        <w:bidi w:val="0"/>
        <w:spacing w:before="0" w:after="0" w:line="312" w:lineRule="auto"/>
        <w:ind w:left="0" w:right="0" w:firstLine="360"/>
        <w:jc w:val="both"/>
      </w:pPr>
      <w:bookmarkStart w:id="158" w:name="bookmark182"/>
      <w:bookmarkEnd w:id="158"/>
      <w:r>
        <w:rPr>
          <w:rFonts w:ascii="Times New Roman" w:hAnsi="Times New Roman" w:eastAsia="Times New Roman" w:cs="Times New Roman"/>
          <w:color w:val="000000"/>
          <w:spacing w:val="0"/>
          <w:w w:val="100"/>
          <w:position w:val="0"/>
          <w:lang w:val="en-US" w:eastAsia="en-US" w:bidi="en-US"/>
        </w:rPr>
        <w:t>All students will be able to earn a place on university campus.</w:t>
      </w:r>
    </w:p>
    <w:p>
      <w:pPr>
        <w:pStyle w:val="12"/>
        <w:keepNext w:val="0"/>
        <w:keepLines w:val="0"/>
        <w:widowControl w:val="0"/>
        <w:numPr>
          <w:ilvl w:val="0"/>
          <w:numId w:val="45"/>
        </w:numPr>
        <w:shd w:val="clear" w:color="auto" w:fill="auto"/>
        <w:tabs>
          <w:tab w:val="left" w:pos="770"/>
        </w:tabs>
        <w:bidi w:val="0"/>
        <w:spacing w:before="0" w:after="280" w:line="312" w:lineRule="auto"/>
        <w:ind w:left="0" w:right="0" w:firstLine="360"/>
        <w:jc w:val="both"/>
      </w:pPr>
      <w:bookmarkStart w:id="159" w:name="bookmark183"/>
      <w:bookmarkEnd w:id="159"/>
      <w:r>
        <w:rPr>
          <w:rFonts w:ascii="Times New Roman" w:hAnsi="Times New Roman" w:eastAsia="Times New Roman" w:cs="Times New Roman"/>
          <w:color w:val="000000"/>
          <w:spacing w:val="0"/>
          <w:w w:val="100"/>
          <w:position w:val="0"/>
          <w:lang w:val="en-US" w:eastAsia="en-US" w:bidi="en-US"/>
        </w:rPr>
        <w:t>Less privileged students will be more competitive at elite schools.</w:t>
      </w:r>
    </w:p>
    <w:p>
      <w:pPr>
        <w:pStyle w:val="6"/>
        <w:keepNext/>
        <w:keepLines/>
        <w:widowControl w:val="0"/>
        <w:shd w:val="clear" w:color="auto" w:fill="auto"/>
        <w:bidi w:val="0"/>
        <w:spacing w:before="0" w:after="80" w:line="286" w:lineRule="auto"/>
        <w:ind w:left="0" w:right="0" w:firstLine="0"/>
        <w:jc w:val="both"/>
      </w:pPr>
      <w:bookmarkStart w:id="160" w:name="bookmark186"/>
      <w:bookmarkStart w:id="161" w:name="bookmark185"/>
      <w:bookmarkStart w:id="162" w:name="bookmark184"/>
      <w:r>
        <w:rPr>
          <w:rFonts w:ascii="Times New Roman" w:hAnsi="Times New Roman" w:eastAsia="Times New Roman" w:cs="Times New Roman"/>
          <w:color w:val="000000"/>
          <w:spacing w:val="0"/>
          <w:w w:val="100"/>
          <w:position w:val="0"/>
          <w:sz w:val="24"/>
          <w:szCs w:val="24"/>
          <w:lang w:val="en-US" w:eastAsia="en-US" w:bidi="en-US"/>
        </w:rPr>
        <w:t>Passage Two</w:t>
      </w:r>
      <w:bookmarkEnd w:id="160"/>
    </w:p>
    <w:p>
      <w:pPr>
        <w:pStyle w:val="6"/>
        <w:keepNext/>
        <w:keepLines/>
        <w:widowControl w:val="0"/>
        <w:shd w:val="clear" w:color="auto" w:fill="auto"/>
        <w:bidi w:val="0"/>
        <w:spacing w:before="0" w:after="80" w:line="286" w:lineRule="auto"/>
        <w:ind w:left="0" w:right="0" w:firstLine="0"/>
        <w:jc w:val="left"/>
      </w:pPr>
      <w:bookmarkStart w:id="163" w:name="bookmark187"/>
      <w:r>
        <w:rPr>
          <w:rFonts w:ascii="Times New Roman" w:hAnsi="Times New Roman" w:eastAsia="Times New Roman" w:cs="Times New Roman"/>
          <w:color w:val="000000"/>
          <w:spacing w:val="0"/>
          <w:w w:val="100"/>
          <w:position w:val="0"/>
          <w:sz w:val="24"/>
          <w:szCs w:val="24"/>
          <w:lang w:val="en-US" w:eastAsia="en-US" w:bidi="en-US"/>
        </w:rPr>
        <w:t>Questions 51 to 55 are based on the following passage.</w:t>
      </w:r>
      <w:bookmarkEnd w:id="161"/>
      <w:bookmarkEnd w:id="162"/>
      <w:bookmarkEnd w:id="163"/>
    </w:p>
    <w:p>
      <w:pPr>
        <w:pStyle w:val="12"/>
        <w:keepNext w:val="0"/>
        <w:keepLines w:val="0"/>
        <w:widowControl w:val="0"/>
        <w:shd w:val="clear" w:color="auto" w:fill="auto"/>
        <w:bidi w:val="0"/>
        <w:spacing w:before="0" w:after="80" w:line="312" w:lineRule="auto"/>
        <w:ind w:left="0" w:right="0" w:firstLine="360"/>
        <w:jc w:val="both"/>
      </w:pPr>
      <w:r>
        <w:rPr>
          <w:rFonts w:ascii="Times New Roman" w:hAnsi="Times New Roman" w:eastAsia="Times New Roman" w:cs="Times New Roman"/>
          <w:color w:val="000000"/>
          <w:spacing w:val="0"/>
          <w:w w:val="100"/>
          <w:position w:val="0"/>
          <w:lang w:val="en-US" w:eastAsia="en-US" w:bidi="en-US"/>
        </w:rPr>
        <w:t xml:space="preserve">When a group of Australians was asked why they believed climate change was not happening, about </w:t>
      </w:r>
      <w:r>
        <w:rPr>
          <w:rFonts w:ascii="Times New Roman" w:hAnsi="Times New Roman" w:eastAsia="Times New Roman" w:cs="Times New Roman"/>
          <w:color w:val="000000"/>
          <w:spacing w:val="0"/>
          <w:w w:val="100"/>
          <w:position w:val="0"/>
          <w:lang w:val="zh-CN" w:eastAsia="zh-CN" w:bidi="zh-CN"/>
        </w:rPr>
        <w:t xml:space="preserve">36% </w:t>
      </w:r>
      <w:r>
        <w:rPr>
          <w:rFonts w:ascii="Times New Roman" w:hAnsi="Times New Roman" w:eastAsia="Times New Roman" w:cs="Times New Roman"/>
          <w:color w:val="000000"/>
          <w:spacing w:val="0"/>
          <w:w w:val="100"/>
          <w:position w:val="0"/>
          <w:lang w:val="en-US" w:eastAsia="en-US" w:bidi="en-US"/>
        </w:rPr>
        <w:t xml:space="preserve">said it was "common sense", according to a report published last year by the Commonwealth Scientific and Industrial Research Organization. This was the most popular reason fbr their opinion, with only </w:t>
      </w:r>
      <w:r>
        <w:rPr>
          <w:rFonts w:ascii="Times New Roman" w:hAnsi="Times New Roman" w:eastAsia="Times New Roman" w:cs="Times New Roman"/>
          <w:color w:val="000000"/>
          <w:spacing w:val="0"/>
          <w:w w:val="100"/>
          <w:position w:val="0"/>
          <w:lang w:val="zh-CN" w:eastAsia="zh-CN" w:bidi="zh-CN"/>
        </w:rPr>
        <w:t xml:space="preserve">11% </w:t>
      </w:r>
      <w:r>
        <w:rPr>
          <w:rFonts w:ascii="Times New Roman" w:hAnsi="Times New Roman" w:eastAsia="Times New Roman" w:cs="Times New Roman"/>
          <w:color w:val="000000"/>
          <w:spacing w:val="0"/>
          <w:w w:val="100"/>
          <w:position w:val="0"/>
          <w:lang w:val="en-US" w:eastAsia="en-US" w:bidi="en-US"/>
        </w:rPr>
        <w:t>saying their belief that climate change was not happening was based on scientific research.</w:t>
      </w:r>
    </w:p>
    <w:p>
      <w:pPr>
        <w:pStyle w:val="12"/>
        <w:keepNext w:val="0"/>
        <w:keepLines w:val="0"/>
        <w:widowControl w:val="0"/>
        <w:shd w:val="clear" w:color="auto" w:fill="auto"/>
        <w:bidi w:val="0"/>
        <w:spacing w:before="0" w:after="80" w:line="312" w:lineRule="auto"/>
        <w:ind w:left="0" w:right="0" w:firstLine="360"/>
        <w:jc w:val="both"/>
      </w:pPr>
      <w:r>
        <w:rPr>
          <w:rFonts w:ascii="Times New Roman" w:hAnsi="Times New Roman" w:eastAsia="Times New Roman" w:cs="Times New Roman"/>
          <w:color w:val="000000"/>
          <w:spacing w:val="0"/>
          <w:w w:val="100"/>
          <w:position w:val="0"/>
          <w:lang w:val="en-US" w:eastAsia="en-US" w:bidi="en-US"/>
        </w:rPr>
        <w:t>But what do we mean by an appeal to common sense? Presumably it's an appeal to rationality of some sort that forms the basis of more complex reasoning. The appeal to common sense, however, is usually nothing more than an appeal to thinking that just feels right, but what feels right to one person may not feel right to another. Whether it feels right is usually a reflection of the world view and ideologies we have internalised, and that frames how we interact with new ideas. When new ideas are in accord with what we already believe, they are more readily accepted. When they are not, they, and the arguments that lead to them, are more readily rejected.</w:t>
      </w:r>
    </w:p>
    <w:p>
      <w:pPr>
        <w:pStyle w:val="12"/>
        <w:keepNext w:val="0"/>
        <w:keepLines w:val="0"/>
        <w:widowControl w:val="0"/>
        <w:shd w:val="clear" w:color="auto" w:fill="auto"/>
        <w:bidi w:val="0"/>
        <w:spacing w:before="0" w:after="80" w:line="312" w:lineRule="auto"/>
        <w:ind w:left="0" w:right="0" w:firstLine="360"/>
        <w:jc w:val="both"/>
      </w:pPr>
      <w:r>
        <w:rPr>
          <w:rFonts w:ascii="Times New Roman" w:hAnsi="Times New Roman" w:eastAsia="Times New Roman" w:cs="Times New Roman"/>
          <w:color w:val="000000"/>
          <w:spacing w:val="0"/>
          <w:w w:val="100"/>
          <w:position w:val="0"/>
          <w:lang w:val="en-US" w:eastAsia="en-US" w:bidi="en-US"/>
        </w:rPr>
        <w:t xml:space="preserve">We often mistake this automatic compatibility testing of new ideas with existing beliefs as an application of common sense, but, in reality, it is more about judging than thinking. As Nobelist Daniel Kahneman notes in </w:t>
      </w:r>
      <w:r>
        <w:rPr>
          <w:rFonts w:ascii="Times New Roman" w:hAnsi="Times New Roman" w:eastAsia="Times New Roman" w:cs="Times New Roman"/>
          <w:i/>
          <w:iCs/>
          <w:color w:val="000000"/>
          <w:spacing w:val="0"/>
          <w:w w:val="100"/>
          <w:position w:val="0"/>
          <w:lang w:val="en-US" w:eastAsia="en-US" w:bidi="en-US"/>
        </w:rPr>
        <w:t>Thinking, Fast and Slow,</w:t>
      </w:r>
      <w:r>
        <w:rPr>
          <w:rFonts w:ascii="Times New Roman" w:hAnsi="Times New Roman" w:eastAsia="Times New Roman" w:cs="Times New Roman"/>
          <w:color w:val="000000"/>
          <w:spacing w:val="0"/>
          <w:w w:val="100"/>
          <w:position w:val="0"/>
          <w:lang w:val="en-US" w:eastAsia="en-US" w:bidi="en-US"/>
        </w:rPr>
        <w:t xml:space="preserve"> when we arrive at conclusions in this way, the outcomes also feel true, regardless of whether they are. We are not psychologically well equipped to judge our own thinking.</w:t>
      </w:r>
    </w:p>
    <w:p>
      <w:pPr>
        <w:pStyle w:val="12"/>
        <w:keepNext w:val="0"/>
        <w:keepLines w:val="0"/>
        <w:widowControl w:val="0"/>
        <w:shd w:val="clear" w:color="auto" w:fill="auto"/>
        <w:bidi w:val="0"/>
        <w:spacing w:before="0" w:after="80" w:line="310" w:lineRule="auto"/>
        <w:ind w:left="0" w:right="0" w:firstLine="360"/>
        <w:jc w:val="both"/>
      </w:pPr>
      <w:r>
        <w:rPr>
          <w:rFonts w:ascii="Times New Roman" w:hAnsi="Times New Roman" w:eastAsia="Times New Roman" w:cs="Times New Roman"/>
          <w:color w:val="000000"/>
          <w:spacing w:val="0"/>
          <w:w w:val="100"/>
          <w:position w:val="0"/>
          <w:lang w:val="en-US" w:eastAsia="en-US" w:bidi="en-US"/>
        </w:rPr>
        <w:t>We are also highly susceptible to a range of cognitive biases such as giving preference to the first things that come to mind when making decisions or giving weight to evidence.</w:t>
      </w:r>
    </w:p>
    <w:p>
      <w:pPr>
        <w:pStyle w:val="12"/>
        <w:keepNext w:val="0"/>
        <w:keepLines w:val="0"/>
        <w:widowControl w:val="0"/>
        <w:shd w:val="clear" w:color="auto" w:fill="auto"/>
        <w:bidi w:val="0"/>
        <w:spacing w:before="0" w:after="80" w:line="312" w:lineRule="auto"/>
        <w:ind w:left="0" w:right="0" w:firstLine="360"/>
        <w:jc w:val="both"/>
      </w:pPr>
      <w:r>
        <w:rPr>
          <w:rFonts w:ascii="Times New Roman" w:hAnsi="Times New Roman" w:eastAsia="Times New Roman" w:cs="Times New Roman"/>
          <w:color w:val="000000"/>
          <w:spacing w:val="0"/>
          <w:w w:val="100"/>
          <w:position w:val="0"/>
          <w:lang w:val="en-US" w:eastAsia="en-US" w:bidi="en-US"/>
        </w:rPr>
        <w:t>One way we can check our internal biases and inconsistencies is through the social verification of knowledge, in which we test our ideas in a rigorous and systematic way to see if they make sense not just to us, but to other people. The outstanding example of this socially shared cognition is science.</w:t>
      </w:r>
    </w:p>
    <w:p>
      <w:pPr>
        <w:pStyle w:val="12"/>
        <w:keepNext w:val="0"/>
        <w:keepLines w:val="0"/>
        <w:widowControl w:val="0"/>
        <w:shd w:val="clear" w:color="auto" w:fill="auto"/>
        <w:bidi w:val="0"/>
        <w:spacing w:before="0" w:after="80" w:line="312" w:lineRule="auto"/>
        <w:ind w:left="0" w:right="0" w:firstLine="360"/>
        <w:jc w:val="both"/>
      </w:pPr>
      <w:r>
        <w:rPr>
          <w:rFonts w:ascii="Times New Roman" w:hAnsi="Times New Roman" w:eastAsia="Times New Roman" w:cs="Times New Roman"/>
          <w:color w:val="000000"/>
          <w:spacing w:val="0"/>
          <w:w w:val="100"/>
          <w:position w:val="0"/>
          <w:lang w:val="en-US" w:eastAsia="en-US" w:bidi="en-US"/>
        </w:rPr>
        <w:t>That does not mean that individuals are not capable of excellent thinking, nor does it mean no individual is rational. But the extent to which individuals can do this on their own is a function of how well integrated they are with communities of systematic inquiry in the first place. You can't learn to think well by yourself.</w:t>
      </w:r>
    </w:p>
    <w:p>
      <w:pPr>
        <w:pStyle w:val="12"/>
        <w:keepNext w:val="0"/>
        <w:keepLines w:val="0"/>
        <w:widowControl w:val="0"/>
        <w:shd w:val="clear" w:color="auto" w:fill="auto"/>
        <w:bidi w:val="0"/>
        <w:spacing w:before="0" w:after="80" w:line="310" w:lineRule="auto"/>
        <w:ind w:left="0" w:right="0" w:firstLine="360"/>
        <w:jc w:val="both"/>
      </w:pPr>
      <w:r>
        <w:rPr>
          <w:rFonts w:ascii="Times New Roman" w:hAnsi="Times New Roman" w:eastAsia="Times New Roman" w:cs="Times New Roman"/>
          <w:color w:val="000000"/>
          <w:spacing w:val="0"/>
          <w:w w:val="100"/>
          <w:position w:val="0"/>
          <w:lang w:val="en-US" w:eastAsia="en-US" w:bidi="en-US"/>
        </w:rPr>
        <w:t>In matters of science at least, those who value their common sense over methodological, collaborative investigation imagine themselves to be more free in their thinking, unbound</w:t>
      </w:r>
    </w:p>
    <w:p>
      <w:pPr>
        <w:pStyle w:val="16"/>
        <w:keepNext w:val="0"/>
        <w:keepLines w:val="0"/>
        <w:widowControl w:val="0"/>
        <w:shd w:val="clear" w:color="auto" w:fill="auto"/>
        <w:bidi w:val="0"/>
        <w:spacing w:before="0" w:line="240" w:lineRule="auto"/>
        <w:ind w:left="0" w:right="0" w:firstLine="0"/>
        <w:jc w:val="center"/>
        <w:rPr>
          <w:rFonts w:ascii="Times New Roman" w:hAnsi="Times New Roman" w:eastAsia="Times New Roman" w:cs="Times New Roman"/>
          <w:color w:val="000000"/>
          <w:spacing w:val="0"/>
          <w:w w:val="100"/>
          <w:position w:val="0"/>
          <w:lang w:val="en-US" w:eastAsia="en-US" w:bidi="en-US"/>
        </w:rPr>
      </w:pPr>
    </w:p>
    <w:p>
      <w:pPr>
        <w:pStyle w:val="16"/>
        <w:keepNext w:val="0"/>
        <w:keepLines w:val="0"/>
        <w:widowControl w:val="0"/>
        <w:shd w:val="clear" w:color="auto" w:fill="auto"/>
        <w:bidi w:val="0"/>
        <w:spacing w:before="0" w:line="240" w:lineRule="auto"/>
        <w:ind w:left="0" w:right="0" w:firstLine="0"/>
        <w:jc w:val="center"/>
        <w:rPr>
          <w:rFonts w:hint="eastAsia" w:eastAsia="宋体"/>
          <w:lang w:eastAsia="zh-CN"/>
        </w:rPr>
        <w:sectPr>
          <w:footerReference r:id="rId9" w:type="default"/>
          <w:footerReference r:id="rId10" w:type="even"/>
          <w:footnotePr>
            <w:numFmt w:val="decimal"/>
          </w:footnotePr>
          <w:pgSz w:w="11900" w:h="16840"/>
          <w:pgMar w:top="917" w:right="1447" w:bottom="422" w:left="1497" w:header="489"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2022</w:t>
      </w:r>
      <w:r>
        <w:rPr>
          <w:color w:val="000000"/>
          <w:spacing w:val="0"/>
          <w:w w:val="100"/>
          <w:position w:val="0"/>
        </w:rPr>
        <w:t>年</w:t>
      </w:r>
      <w:r>
        <w:rPr>
          <w:rFonts w:ascii="Times New Roman" w:hAnsi="Times New Roman" w:eastAsia="Times New Roman" w:cs="Times New Roman"/>
          <w:color w:val="000000"/>
          <w:spacing w:val="0"/>
          <w:w w:val="100"/>
          <w:position w:val="0"/>
          <w:lang w:val="en-US" w:eastAsia="en-US" w:bidi="en-US"/>
        </w:rPr>
        <w:t>6</w:t>
      </w:r>
      <w:r>
        <w:rPr>
          <w:spacing w:val="0"/>
          <w:w w:val="100"/>
          <w:position w:val="0"/>
        </w:rPr>
        <w:t>月英语六级真题第</w:t>
      </w:r>
      <w:r>
        <w:rPr>
          <w:rFonts w:ascii="Times New Roman" w:hAnsi="Times New Roman" w:eastAsia="Times New Roman" w:cs="Times New Roman"/>
          <w:spacing w:val="0"/>
          <w:w w:val="100"/>
          <w:position w:val="0"/>
          <w:lang w:val="en-US" w:eastAsia="en-US" w:bidi="en-US"/>
        </w:rPr>
        <w:t>1</w:t>
      </w:r>
      <w:r>
        <w:rPr>
          <w:spacing w:val="0"/>
          <w:w w:val="100"/>
          <w:position w:val="0"/>
        </w:rPr>
        <w:t>套第</w:t>
      </w:r>
      <w:r>
        <w:rPr>
          <w:rFonts w:ascii="Times New Roman" w:hAnsi="Times New Roman" w:eastAsia="Times New Roman" w:cs="Times New Roman"/>
          <w:color w:val="000000"/>
          <w:spacing w:val="0"/>
          <w:w w:val="100"/>
          <w:position w:val="0"/>
        </w:rPr>
        <w:t>9</w:t>
      </w:r>
      <w:r>
        <w:rPr>
          <w:spacing w:val="0"/>
          <w:w w:val="100"/>
          <w:position w:val="0"/>
        </w:rPr>
        <w:t>页共</w:t>
      </w:r>
      <w:r>
        <w:rPr>
          <w:rFonts w:ascii="Times New Roman" w:hAnsi="Times New Roman" w:eastAsia="Times New Roman" w:cs="Times New Roman"/>
          <w:color w:val="000000"/>
          <w:spacing w:val="0"/>
          <w:w w:val="100"/>
          <w:position w:val="0"/>
        </w:rPr>
        <w:t>10</w:t>
      </w:r>
      <w:r>
        <w:rPr>
          <w:spacing w:val="0"/>
          <w:w w:val="100"/>
          <w:position w:val="0"/>
        </w:rPr>
        <w:t>页</w:t>
      </w:r>
      <w:r>
        <w:rPr>
          <w:rFonts w:hint="eastAsia" w:ascii="宋体" w:hAnsi="宋体" w:eastAsia="宋体" w:cs="宋体"/>
          <w:color w:val="211C25"/>
          <w:spacing w:val="0"/>
          <w:w w:val="100"/>
          <w:position w:val="0"/>
          <w:sz w:val="18"/>
          <w:szCs w:val="18"/>
          <w:lang w:val="en-US" w:eastAsia="zh-CN" w:bidi="zh-TW"/>
        </w:rPr>
        <w:t>by：右右文化</w:t>
      </w:r>
    </w:p>
    <w:p>
      <w:pPr>
        <w:pStyle w:val="12"/>
        <w:keepNext w:val="0"/>
        <w:keepLines w:val="0"/>
        <w:widowControl w:val="0"/>
        <w:shd w:val="clear" w:color="auto" w:fill="auto"/>
        <w:bidi w:val="0"/>
        <w:spacing w:before="0" w:after="320" w:line="312" w:lineRule="auto"/>
        <w:ind w:left="0" w:right="0" w:firstLine="0"/>
        <w:jc w:val="both"/>
      </w:pPr>
      <w:r>
        <w:rPr>
          <w:rFonts w:ascii="Times New Roman" w:hAnsi="Times New Roman" w:eastAsia="Times New Roman" w:cs="Times New Roman"/>
          <w:color w:val="000000"/>
          <w:spacing w:val="0"/>
          <w:w w:val="100"/>
          <w:position w:val="0"/>
          <w:lang w:val="en-US" w:eastAsia="en-US" w:bidi="en-US"/>
        </w:rPr>
        <w:t>by involvement with the group, but in reality they are tightly bound by their capabilities and perspectives. We are smarter together than we are individually, and perhaps that's just common sense.</w:t>
      </w:r>
    </w:p>
    <w:p>
      <w:pPr>
        <w:pStyle w:val="12"/>
        <w:keepNext w:val="0"/>
        <w:keepLines w:val="0"/>
        <w:widowControl w:val="0"/>
        <w:numPr>
          <w:ilvl w:val="0"/>
          <w:numId w:val="43"/>
        </w:numPr>
        <w:shd w:val="clear" w:color="auto" w:fill="auto"/>
        <w:tabs>
          <w:tab w:val="left" w:pos="470"/>
        </w:tabs>
        <w:bidi w:val="0"/>
        <w:spacing w:before="0" w:after="0" w:line="329" w:lineRule="auto"/>
        <w:ind w:left="360" w:right="0" w:hanging="360"/>
        <w:jc w:val="both"/>
      </w:pPr>
      <w:bookmarkStart w:id="164" w:name="bookmark188"/>
      <w:bookmarkEnd w:id="164"/>
      <w:r>
        <w:rPr>
          <w:rFonts w:ascii="Times New Roman" w:hAnsi="Times New Roman" w:eastAsia="Times New Roman" w:cs="Times New Roman"/>
          <w:color w:val="000000"/>
          <w:spacing w:val="0"/>
          <w:w w:val="100"/>
          <w:position w:val="0"/>
          <w:lang w:val="en-US" w:eastAsia="en-US" w:bidi="en-US"/>
        </w:rPr>
        <w:t>What does the author intend to show by citing the findings from the report published last year?</w:t>
      </w:r>
    </w:p>
    <w:p>
      <w:pPr>
        <w:pStyle w:val="12"/>
        <w:keepNext w:val="0"/>
        <w:keepLines w:val="0"/>
        <w:widowControl w:val="0"/>
        <w:numPr>
          <w:ilvl w:val="0"/>
          <w:numId w:val="46"/>
        </w:numPr>
        <w:shd w:val="clear" w:color="auto" w:fill="auto"/>
        <w:tabs>
          <w:tab w:val="left" w:pos="800"/>
        </w:tabs>
        <w:bidi w:val="0"/>
        <w:spacing w:before="0" w:after="0" w:line="329" w:lineRule="auto"/>
        <w:ind w:left="0" w:right="0" w:firstLine="360"/>
        <w:jc w:val="left"/>
      </w:pPr>
      <w:bookmarkStart w:id="165" w:name="bookmark189"/>
      <w:bookmarkEnd w:id="165"/>
      <w:r>
        <w:rPr>
          <w:rFonts w:ascii="Times New Roman" w:hAnsi="Times New Roman" w:eastAsia="Times New Roman" w:cs="Times New Roman"/>
          <w:color w:val="000000"/>
          <w:spacing w:val="0"/>
          <w:w w:val="100"/>
          <w:position w:val="0"/>
          <w:lang w:val="en-US" w:eastAsia="en-US" w:bidi="en-US"/>
        </w:rPr>
        <w:t>People seldom appeal to rationality in their thinking.</w:t>
      </w:r>
    </w:p>
    <w:p>
      <w:pPr>
        <w:pStyle w:val="12"/>
        <w:keepNext w:val="0"/>
        <w:keepLines w:val="0"/>
        <w:widowControl w:val="0"/>
        <w:numPr>
          <w:ilvl w:val="0"/>
          <w:numId w:val="46"/>
        </w:numPr>
        <w:shd w:val="clear" w:color="auto" w:fill="auto"/>
        <w:tabs>
          <w:tab w:val="left" w:pos="800"/>
        </w:tabs>
        <w:bidi w:val="0"/>
        <w:spacing w:before="0" w:after="0" w:line="329" w:lineRule="auto"/>
        <w:ind w:left="0" w:right="0" w:firstLine="360"/>
        <w:jc w:val="left"/>
      </w:pPr>
      <w:bookmarkStart w:id="166" w:name="bookmark190"/>
      <w:bookmarkEnd w:id="166"/>
      <w:r>
        <w:rPr>
          <w:rFonts w:ascii="Times New Roman" w:hAnsi="Times New Roman" w:eastAsia="Times New Roman" w:cs="Times New Roman"/>
          <w:color w:val="000000"/>
          <w:spacing w:val="0"/>
          <w:w w:val="100"/>
          <w:position w:val="0"/>
          <w:lang w:val="en-US" w:eastAsia="en-US" w:bidi="en-US"/>
        </w:rPr>
        <w:t>It is often the case that truth lies in the hands of a few.</w:t>
      </w:r>
    </w:p>
    <w:p>
      <w:pPr>
        <w:pStyle w:val="12"/>
        <w:keepNext w:val="0"/>
        <w:keepLines w:val="0"/>
        <w:widowControl w:val="0"/>
        <w:numPr>
          <w:ilvl w:val="0"/>
          <w:numId w:val="46"/>
        </w:numPr>
        <w:shd w:val="clear" w:color="auto" w:fill="auto"/>
        <w:tabs>
          <w:tab w:val="left" w:pos="800"/>
        </w:tabs>
        <w:bidi w:val="0"/>
        <w:spacing w:before="0" w:after="0" w:line="329" w:lineRule="auto"/>
        <w:ind w:left="0" w:right="0" w:firstLine="360"/>
        <w:jc w:val="left"/>
      </w:pPr>
      <w:bookmarkStart w:id="167" w:name="bookmark191"/>
      <w:bookmarkEnd w:id="167"/>
      <w:r>
        <w:rPr>
          <w:rFonts w:ascii="Times New Roman" w:hAnsi="Times New Roman" w:eastAsia="Times New Roman" w:cs="Times New Roman"/>
          <w:color w:val="000000"/>
          <w:spacing w:val="0"/>
          <w:w w:val="100"/>
          <w:position w:val="0"/>
          <w:lang w:val="en-US" w:eastAsia="en-US" w:bidi="en-US"/>
        </w:rPr>
        <w:t>Common sense and science are the two sides of a coin.</w:t>
      </w:r>
    </w:p>
    <w:p>
      <w:pPr>
        <w:pStyle w:val="12"/>
        <w:keepNext w:val="0"/>
        <w:keepLines w:val="0"/>
        <w:widowControl w:val="0"/>
        <w:numPr>
          <w:ilvl w:val="0"/>
          <w:numId w:val="46"/>
        </w:numPr>
        <w:shd w:val="clear" w:color="auto" w:fill="auto"/>
        <w:tabs>
          <w:tab w:val="left" w:pos="800"/>
        </w:tabs>
        <w:bidi w:val="0"/>
        <w:spacing w:before="0" w:after="140" w:line="329" w:lineRule="auto"/>
        <w:ind w:left="0" w:right="0" w:firstLine="360"/>
        <w:jc w:val="left"/>
      </w:pPr>
      <w:bookmarkStart w:id="168" w:name="bookmark192"/>
      <w:bookmarkEnd w:id="168"/>
      <w:r>
        <w:rPr>
          <w:rFonts w:ascii="Times New Roman" w:hAnsi="Times New Roman" w:eastAsia="Times New Roman" w:cs="Times New Roman"/>
          <w:color w:val="000000"/>
          <w:spacing w:val="0"/>
          <w:w w:val="100"/>
          <w:position w:val="0"/>
          <w:lang w:val="en-US" w:eastAsia="en-US" w:bidi="en-US"/>
        </w:rPr>
        <w:t>Few people know if climate change is really happening.</w:t>
      </w:r>
    </w:p>
    <w:p>
      <w:pPr>
        <w:pStyle w:val="12"/>
        <w:keepNext w:val="0"/>
        <w:keepLines w:val="0"/>
        <w:widowControl w:val="0"/>
        <w:numPr>
          <w:ilvl w:val="0"/>
          <w:numId w:val="43"/>
        </w:numPr>
        <w:shd w:val="clear" w:color="auto" w:fill="auto"/>
        <w:tabs>
          <w:tab w:val="left" w:pos="470"/>
        </w:tabs>
        <w:bidi w:val="0"/>
        <w:spacing w:before="0" w:after="0" w:line="329" w:lineRule="auto"/>
        <w:ind w:left="0" w:right="0" w:firstLine="0"/>
        <w:jc w:val="both"/>
      </w:pPr>
      <w:bookmarkStart w:id="169" w:name="bookmark193"/>
      <w:bookmarkEnd w:id="169"/>
      <w:r>
        <w:rPr>
          <w:rFonts w:ascii="Times New Roman" w:hAnsi="Times New Roman" w:eastAsia="Times New Roman" w:cs="Times New Roman"/>
          <w:color w:val="000000"/>
          <w:spacing w:val="0"/>
          <w:w w:val="100"/>
          <w:position w:val="0"/>
          <w:lang w:val="en-US" w:eastAsia="en-US" w:bidi="en-US"/>
        </w:rPr>
        <w:t>What is the appeal to common sense according to the author?</w:t>
      </w:r>
    </w:p>
    <w:p>
      <w:pPr>
        <w:pStyle w:val="12"/>
        <w:keepNext w:val="0"/>
        <w:keepLines w:val="0"/>
        <w:widowControl w:val="0"/>
        <w:numPr>
          <w:ilvl w:val="0"/>
          <w:numId w:val="47"/>
        </w:numPr>
        <w:shd w:val="clear" w:color="auto" w:fill="auto"/>
        <w:tabs>
          <w:tab w:val="left" w:pos="800"/>
        </w:tabs>
        <w:bidi w:val="0"/>
        <w:spacing w:before="0" w:after="0" w:line="329" w:lineRule="auto"/>
        <w:ind w:left="0" w:right="0" w:firstLine="360"/>
        <w:jc w:val="left"/>
      </w:pPr>
      <w:bookmarkStart w:id="170" w:name="bookmark194"/>
      <w:bookmarkEnd w:id="170"/>
      <w:r>
        <w:rPr>
          <w:rFonts w:ascii="Times New Roman" w:hAnsi="Times New Roman" w:eastAsia="Times New Roman" w:cs="Times New Roman"/>
          <w:color w:val="000000"/>
          <w:spacing w:val="0"/>
          <w:w w:val="100"/>
          <w:position w:val="0"/>
          <w:lang w:val="en-US" w:eastAsia="en-US" w:bidi="en-US"/>
        </w:rPr>
        <w:t>It is the basis for the internalisation of individuals</w:t>
      </w:r>
      <w:r>
        <w:rPr>
          <w:rFonts w:ascii="Times New Roman" w:hAnsi="Times New Roman" w:eastAsia="Times New Roman" w:cs="Times New Roman"/>
          <w:color w:val="000000"/>
          <w:spacing w:val="0"/>
          <w:w w:val="100"/>
          <w:position w:val="0"/>
          <w:vertAlign w:val="superscript"/>
          <w:lang w:val="en-US" w:eastAsia="en-US" w:bidi="en-US"/>
        </w:rPr>
        <w:t>9</w:t>
      </w:r>
      <w:r>
        <w:rPr>
          <w:rFonts w:ascii="Times New Roman" w:hAnsi="Times New Roman" w:eastAsia="Times New Roman" w:cs="Times New Roman"/>
          <w:color w:val="000000"/>
          <w:spacing w:val="0"/>
          <w:w w:val="100"/>
          <w:position w:val="0"/>
          <w:lang w:val="en-US" w:eastAsia="en-US" w:bidi="en-US"/>
        </w:rPr>
        <w:t xml:space="preserve"> ideologies.</w:t>
      </w:r>
    </w:p>
    <w:p>
      <w:pPr>
        <w:pStyle w:val="12"/>
        <w:keepNext w:val="0"/>
        <w:keepLines w:val="0"/>
        <w:widowControl w:val="0"/>
        <w:numPr>
          <w:ilvl w:val="0"/>
          <w:numId w:val="47"/>
        </w:numPr>
        <w:shd w:val="clear" w:color="auto" w:fill="auto"/>
        <w:tabs>
          <w:tab w:val="left" w:pos="800"/>
        </w:tabs>
        <w:bidi w:val="0"/>
        <w:spacing w:before="0" w:after="0" w:line="329" w:lineRule="auto"/>
        <w:ind w:left="0" w:right="0" w:firstLine="360"/>
        <w:jc w:val="left"/>
      </w:pPr>
      <w:bookmarkStart w:id="171" w:name="bookmark195"/>
      <w:bookmarkEnd w:id="171"/>
      <w:r>
        <w:rPr>
          <w:rFonts w:ascii="Times New Roman" w:hAnsi="Times New Roman" w:eastAsia="Times New Roman" w:cs="Times New Roman"/>
          <w:color w:val="000000"/>
          <w:spacing w:val="0"/>
          <w:w w:val="100"/>
          <w:position w:val="0"/>
          <w:lang w:val="en-US" w:eastAsia="en-US" w:bidi="en-US"/>
        </w:rPr>
        <w:t>It is a series of conceptions formulated from complex reasoning.</w:t>
      </w:r>
    </w:p>
    <w:p>
      <w:pPr>
        <w:pStyle w:val="12"/>
        <w:keepNext w:val="0"/>
        <w:keepLines w:val="0"/>
        <w:widowControl w:val="0"/>
        <w:numPr>
          <w:ilvl w:val="0"/>
          <w:numId w:val="47"/>
        </w:numPr>
        <w:shd w:val="clear" w:color="auto" w:fill="auto"/>
        <w:tabs>
          <w:tab w:val="left" w:pos="800"/>
        </w:tabs>
        <w:bidi w:val="0"/>
        <w:spacing w:before="0" w:after="0" w:line="329" w:lineRule="auto"/>
        <w:ind w:left="0" w:right="0" w:firstLine="360"/>
        <w:jc w:val="left"/>
      </w:pPr>
      <w:bookmarkStart w:id="172" w:name="bookmark196"/>
      <w:bookmarkEnd w:id="172"/>
      <w:r>
        <w:rPr>
          <w:rFonts w:ascii="Times New Roman" w:hAnsi="Times New Roman" w:eastAsia="Times New Roman" w:cs="Times New Roman"/>
          <w:color w:val="000000"/>
          <w:spacing w:val="0"/>
          <w:w w:val="100"/>
          <w:position w:val="0"/>
          <w:lang w:val="en-US" w:eastAsia="en-US" w:bidi="en-US"/>
        </w:rPr>
        <w:t>It is collective wisdom that helps people interact with new ideas.</w:t>
      </w:r>
    </w:p>
    <w:p>
      <w:pPr>
        <w:pStyle w:val="12"/>
        <w:keepNext w:val="0"/>
        <w:keepLines w:val="0"/>
        <w:widowControl w:val="0"/>
        <w:numPr>
          <w:ilvl w:val="0"/>
          <w:numId w:val="47"/>
        </w:numPr>
        <w:shd w:val="clear" w:color="auto" w:fill="auto"/>
        <w:tabs>
          <w:tab w:val="left" w:pos="800"/>
        </w:tabs>
        <w:bidi w:val="0"/>
        <w:spacing w:before="0" w:after="140" w:line="329" w:lineRule="auto"/>
        <w:ind w:left="0" w:right="0" w:firstLine="360"/>
        <w:jc w:val="left"/>
      </w:pPr>
      <w:bookmarkStart w:id="173" w:name="bookmark197"/>
      <w:bookmarkEnd w:id="173"/>
      <w:r>
        <w:rPr>
          <w:rFonts w:ascii="Times New Roman" w:hAnsi="Times New Roman" w:eastAsia="Times New Roman" w:cs="Times New Roman"/>
          <w:color w:val="000000"/>
          <w:spacing w:val="0"/>
          <w:w w:val="100"/>
          <w:position w:val="0"/>
          <w:lang w:val="en-US" w:eastAsia="en-US" w:bidi="en-US"/>
        </w:rPr>
        <w:t>It is something subjective based on what one perceives to be right.</w:t>
      </w:r>
    </w:p>
    <w:p>
      <w:pPr>
        <w:pStyle w:val="12"/>
        <w:keepNext w:val="0"/>
        <w:keepLines w:val="0"/>
        <w:widowControl w:val="0"/>
        <w:numPr>
          <w:ilvl w:val="0"/>
          <w:numId w:val="43"/>
        </w:numPr>
        <w:shd w:val="clear" w:color="auto" w:fill="auto"/>
        <w:tabs>
          <w:tab w:val="left" w:pos="470"/>
        </w:tabs>
        <w:bidi w:val="0"/>
        <w:spacing w:before="0" w:after="0" w:line="329" w:lineRule="auto"/>
        <w:ind w:left="0" w:right="0" w:firstLine="0"/>
        <w:jc w:val="left"/>
      </w:pPr>
      <w:bookmarkStart w:id="174" w:name="bookmark198"/>
      <w:bookmarkEnd w:id="174"/>
      <w:r>
        <w:rPr>
          <w:rFonts w:ascii="Times New Roman" w:hAnsi="Times New Roman" w:eastAsia="Times New Roman" w:cs="Times New Roman"/>
          <w:color w:val="000000"/>
          <w:spacing w:val="0"/>
          <w:w w:val="100"/>
          <w:position w:val="0"/>
          <w:lang w:val="en-US" w:eastAsia="en-US" w:bidi="en-US"/>
        </w:rPr>
        <w:t>What does Daniel Kahneman think is the problem of testing new ideas with existing beliefs?</w:t>
      </w:r>
    </w:p>
    <w:p>
      <w:pPr>
        <w:pStyle w:val="12"/>
        <w:keepNext w:val="0"/>
        <w:keepLines w:val="0"/>
        <w:widowControl w:val="0"/>
        <w:numPr>
          <w:ilvl w:val="0"/>
          <w:numId w:val="48"/>
        </w:numPr>
        <w:shd w:val="clear" w:color="auto" w:fill="auto"/>
        <w:tabs>
          <w:tab w:val="left" w:pos="800"/>
        </w:tabs>
        <w:bidi w:val="0"/>
        <w:spacing w:before="0" w:after="0" w:line="329" w:lineRule="auto"/>
        <w:ind w:left="0" w:right="0" w:firstLine="360"/>
        <w:jc w:val="left"/>
      </w:pPr>
      <w:bookmarkStart w:id="175" w:name="bookmark199"/>
      <w:bookmarkEnd w:id="175"/>
      <w:r>
        <w:rPr>
          <w:rFonts w:ascii="Times New Roman" w:hAnsi="Times New Roman" w:eastAsia="Times New Roman" w:cs="Times New Roman"/>
          <w:color w:val="000000"/>
          <w:spacing w:val="0"/>
          <w:w w:val="100"/>
          <w:position w:val="0"/>
          <w:lang w:val="en-US" w:eastAsia="en-US" w:bidi="en-US"/>
        </w:rPr>
        <w:t>It may lead to incorrect judgment.</w:t>
      </w:r>
    </w:p>
    <w:p>
      <w:pPr>
        <w:pStyle w:val="12"/>
        <w:keepNext w:val="0"/>
        <w:keepLines w:val="0"/>
        <w:widowControl w:val="0"/>
        <w:numPr>
          <w:ilvl w:val="0"/>
          <w:numId w:val="48"/>
        </w:numPr>
        <w:shd w:val="clear" w:color="auto" w:fill="auto"/>
        <w:tabs>
          <w:tab w:val="left" w:pos="800"/>
        </w:tabs>
        <w:bidi w:val="0"/>
        <w:spacing w:before="0" w:after="0" w:line="329" w:lineRule="auto"/>
        <w:ind w:left="0" w:right="0" w:firstLine="360"/>
        <w:jc w:val="left"/>
      </w:pPr>
      <w:bookmarkStart w:id="176" w:name="bookmark200"/>
      <w:bookmarkEnd w:id="176"/>
      <w:r>
        <w:rPr>
          <w:rFonts w:ascii="Times New Roman" w:hAnsi="Times New Roman" w:eastAsia="Times New Roman" w:cs="Times New Roman"/>
          <w:color w:val="000000"/>
          <w:spacing w:val="0"/>
          <w:w w:val="100"/>
          <w:position w:val="0"/>
          <w:lang w:val="en-US" w:eastAsia="en-US" w:bidi="en-US"/>
        </w:rPr>
        <w:t>It makes no use of common sense.</w:t>
      </w:r>
    </w:p>
    <w:p>
      <w:pPr>
        <w:pStyle w:val="12"/>
        <w:keepNext w:val="0"/>
        <w:keepLines w:val="0"/>
        <w:widowControl w:val="0"/>
        <w:numPr>
          <w:ilvl w:val="0"/>
          <w:numId w:val="48"/>
        </w:numPr>
        <w:shd w:val="clear" w:color="auto" w:fill="auto"/>
        <w:tabs>
          <w:tab w:val="left" w:pos="800"/>
        </w:tabs>
        <w:bidi w:val="0"/>
        <w:spacing w:before="0" w:after="0" w:line="329" w:lineRule="auto"/>
        <w:ind w:left="0" w:right="0" w:firstLine="360"/>
        <w:jc w:val="left"/>
      </w:pPr>
      <w:bookmarkStart w:id="177" w:name="bookmark201"/>
      <w:bookmarkEnd w:id="177"/>
      <w:r>
        <w:rPr>
          <w:rFonts w:ascii="Times New Roman" w:hAnsi="Times New Roman" w:eastAsia="Times New Roman" w:cs="Times New Roman"/>
          <w:color w:val="000000"/>
          <w:spacing w:val="0"/>
          <w:w w:val="100"/>
          <w:position w:val="0"/>
          <w:lang w:val="en-US" w:eastAsia="en-US" w:bidi="en-US"/>
        </w:rPr>
        <w:t>It fails to correct mistakes through serious reasoning.</w:t>
      </w:r>
    </w:p>
    <w:p>
      <w:pPr>
        <w:pStyle w:val="12"/>
        <w:keepNext w:val="0"/>
        <w:keepLines w:val="0"/>
        <w:widowControl w:val="0"/>
        <w:numPr>
          <w:ilvl w:val="0"/>
          <w:numId w:val="48"/>
        </w:numPr>
        <w:shd w:val="clear" w:color="auto" w:fill="auto"/>
        <w:tabs>
          <w:tab w:val="left" w:pos="805"/>
        </w:tabs>
        <w:bidi w:val="0"/>
        <w:spacing w:before="0" w:after="140" w:line="329" w:lineRule="auto"/>
        <w:ind w:left="0" w:right="0" w:firstLine="360"/>
        <w:jc w:val="left"/>
      </w:pPr>
      <w:bookmarkStart w:id="178" w:name="bookmark202"/>
      <w:bookmarkEnd w:id="178"/>
      <w:r>
        <w:rPr>
          <w:rFonts w:ascii="Times New Roman" w:hAnsi="Times New Roman" w:eastAsia="Times New Roman" w:cs="Times New Roman"/>
          <w:color w:val="000000"/>
          <w:spacing w:val="0"/>
          <w:w w:val="100"/>
          <w:position w:val="0"/>
          <w:lang w:val="en-US" w:eastAsia="en-US" w:bidi="en-US"/>
        </w:rPr>
        <w:t>It can produce psychologically unacceptable outcomes.</w:t>
      </w:r>
    </w:p>
    <w:p>
      <w:pPr>
        <w:pStyle w:val="12"/>
        <w:keepNext w:val="0"/>
        <w:keepLines w:val="0"/>
        <w:widowControl w:val="0"/>
        <w:numPr>
          <w:ilvl w:val="0"/>
          <w:numId w:val="43"/>
        </w:numPr>
        <w:shd w:val="clear" w:color="auto" w:fill="auto"/>
        <w:tabs>
          <w:tab w:val="left" w:pos="470"/>
        </w:tabs>
        <w:bidi w:val="0"/>
        <w:spacing w:before="0" w:after="0" w:line="329" w:lineRule="auto"/>
        <w:ind w:left="0" w:right="0" w:firstLine="0"/>
        <w:jc w:val="left"/>
      </w:pPr>
      <w:bookmarkStart w:id="179" w:name="bookmark203"/>
      <w:bookmarkEnd w:id="179"/>
      <w:r>
        <w:rPr>
          <w:rFonts w:ascii="Times New Roman" w:hAnsi="Times New Roman" w:eastAsia="Times New Roman" w:cs="Times New Roman"/>
          <w:color w:val="000000"/>
          <w:spacing w:val="0"/>
          <w:w w:val="100"/>
          <w:position w:val="0"/>
          <w:lang w:val="en-US" w:eastAsia="en-US" w:bidi="en-US"/>
        </w:rPr>
        <w:t>What can we do to be less susceptible to cognitive biases?</w:t>
      </w:r>
    </w:p>
    <w:p>
      <w:pPr>
        <w:pStyle w:val="12"/>
        <w:keepNext w:val="0"/>
        <w:keepLines w:val="0"/>
        <w:widowControl w:val="0"/>
        <w:numPr>
          <w:ilvl w:val="0"/>
          <w:numId w:val="49"/>
        </w:numPr>
        <w:shd w:val="clear" w:color="auto" w:fill="auto"/>
        <w:tabs>
          <w:tab w:val="left" w:pos="800"/>
        </w:tabs>
        <w:bidi w:val="0"/>
        <w:spacing w:before="0" w:after="0" w:line="329" w:lineRule="auto"/>
        <w:ind w:left="0" w:right="0" w:firstLine="360"/>
        <w:jc w:val="left"/>
      </w:pPr>
      <w:bookmarkStart w:id="180" w:name="bookmark204"/>
      <w:bookmarkEnd w:id="180"/>
      <w:r>
        <w:rPr>
          <w:rFonts w:ascii="Times New Roman" w:hAnsi="Times New Roman" w:eastAsia="Times New Roman" w:cs="Times New Roman"/>
          <w:color w:val="000000"/>
          <w:spacing w:val="0"/>
          <w:w w:val="100"/>
          <w:position w:val="0"/>
          <w:lang w:val="en-US" w:eastAsia="en-US" w:bidi="en-US"/>
        </w:rPr>
        <w:t>Give equal weight to evidence of both sides in a conflict.</w:t>
      </w:r>
    </w:p>
    <w:p>
      <w:pPr>
        <w:pStyle w:val="12"/>
        <w:keepNext w:val="0"/>
        <w:keepLines w:val="0"/>
        <w:widowControl w:val="0"/>
        <w:numPr>
          <w:ilvl w:val="0"/>
          <w:numId w:val="49"/>
        </w:numPr>
        <w:shd w:val="clear" w:color="auto" w:fill="auto"/>
        <w:tabs>
          <w:tab w:val="left" w:pos="800"/>
        </w:tabs>
        <w:bidi w:val="0"/>
        <w:spacing w:before="0" w:after="0" w:line="329" w:lineRule="auto"/>
        <w:ind w:left="0" w:right="0" w:firstLine="360"/>
        <w:jc w:val="left"/>
      </w:pPr>
      <w:bookmarkStart w:id="181" w:name="bookmark205"/>
      <w:bookmarkEnd w:id="181"/>
      <w:r>
        <w:rPr>
          <w:rFonts w:ascii="Times New Roman" w:hAnsi="Times New Roman" w:eastAsia="Times New Roman" w:cs="Times New Roman"/>
          <w:color w:val="000000"/>
          <w:spacing w:val="0"/>
          <w:w w:val="100"/>
          <w:position w:val="0"/>
          <w:lang w:val="en-US" w:eastAsia="en-US" w:bidi="en-US"/>
        </w:rPr>
        <w:t>Provide convincing examples in developing an argument.</w:t>
      </w:r>
    </w:p>
    <w:p>
      <w:pPr>
        <w:pStyle w:val="12"/>
        <w:keepNext w:val="0"/>
        <w:keepLines w:val="0"/>
        <w:widowControl w:val="0"/>
        <w:numPr>
          <w:ilvl w:val="0"/>
          <w:numId w:val="49"/>
        </w:numPr>
        <w:shd w:val="clear" w:color="auto" w:fill="auto"/>
        <w:tabs>
          <w:tab w:val="left" w:pos="800"/>
        </w:tabs>
        <w:bidi w:val="0"/>
        <w:spacing w:before="0" w:after="0" w:line="329" w:lineRule="auto"/>
        <w:ind w:left="0" w:right="0" w:firstLine="360"/>
        <w:jc w:val="left"/>
      </w:pPr>
      <w:bookmarkStart w:id="182" w:name="bookmark206"/>
      <w:bookmarkEnd w:id="182"/>
      <w:r>
        <w:rPr>
          <w:rFonts w:ascii="Times New Roman" w:hAnsi="Times New Roman" w:eastAsia="Times New Roman" w:cs="Times New Roman"/>
          <w:color w:val="000000"/>
          <w:spacing w:val="0"/>
          <w:w w:val="100"/>
          <w:position w:val="0"/>
          <w:lang w:val="en-US" w:eastAsia="en-US" w:bidi="en-US"/>
        </w:rPr>
        <w:t>Establish socially shared cognition via scientific methods.</w:t>
      </w:r>
    </w:p>
    <w:p>
      <w:pPr>
        <w:pStyle w:val="12"/>
        <w:keepNext w:val="0"/>
        <w:keepLines w:val="0"/>
        <w:widowControl w:val="0"/>
        <w:numPr>
          <w:ilvl w:val="0"/>
          <w:numId w:val="49"/>
        </w:numPr>
        <w:shd w:val="clear" w:color="auto" w:fill="auto"/>
        <w:tabs>
          <w:tab w:val="left" w:pos="805"/>
        </w:tabs>
        <w:bidi w:val="0"/>
        <w:spacing w:before="0" w:after="140" w:line="329" w:lineRule="auto"/>
        <w:ind w:left="0" w:right="0" w:firstLine="360"/>
        <w:jc w:val="left"/>
      </w:pPr>
      <w:bookmarkStart w:id="183" w:name="bookmark207"/>
      <w:bookmarkEnd w:id="183"/>
      <w:r>
        <w:rPr>
          <w:rFonts w:ascii="Times New Roman" w:hAnsi="Times New Roman" w:eastAsia="Times New Roman" w:cs="Times New Roman"/>
          <w:color w:val="000000"/>
          <w:spacing w:val="0"/>
          <w:w w:val="100"/>
          <w:position w:val="0"/>
          <w:lang w:val="en-US" w:eastAsia="en-US" w:bidi="en-US"/>
        </w:rPr>
        <w:t>Avoid inconsistencies when addressing controversial issues.</w:t>
      </w:r>
    </w:p>
    <w:p>
      <w:pPr>
        <w:pStyle w:val="12"/>
        <w:keepNext w:val="0"/>
        <w:keepLines w:val="0"/>
        <w:widowControl w:val="0"/>
        <w:numPr>
          <w:ilvl w:val="0"/>
          <w:numId w:val="43"/>
        </w:numPr>
        <w:shd w:val="clear" w:color="auto" w:fill="auto"/>
        <w:tabs>
          <w:tab w:val="left" w:pos="470"/>
        </w:tabs>
        <w:bidi w:val="0"/>
        <w:spacing w:before="0" w:after="0" w:line="329" w:lineRule="auto"/>
        <w:ind w:left="0" w:right="0" w:firstLine="0"/>
        <w:jc w:val="left"/>
      </w:pPr>
      <w:bookmarkStart w:id="184" w:name="bookmark208"/>
      <w:bookmarkEnd w:id="184"/>
      <w:r>
        <w:rPr>
          <w:rFonts w:ascii="Times New Roman" w:hAnsi="Times New Roman" w:eastAsia="Times New Roman" w:cs="Times New Roman"/>
          <w:color w:val="000000"/>
          <w:spacing w:val="0"/>
          <w:w w:val="100"/>
          <w:position w:val="0"/>
          <w:lang w:val="en-US" w:eastAsia="en-US" w:bidi="en-US"/>
        </w:rPr>
        <w:t>What message does the author try to convey at the end of the passage?</w:t>
      </w:r>
    </w:p>
    <w:p>
      <w:pPr>
        <w:pStyle w:val="12"/>
        <w:keepNext w:val="0"/>
        <w:keepLines w:val="0"/>
        <w:widowControl w:val="0"/>
        <w:numPr>
          <w:ilvl w:val="0"/>
          <w:numId w:val="50"/>
        </w:numPr>
        <w:shd w:val="clear" w:color="auto" w:fill="auto"/>
        <w:tabs>
          <w:tab w:val="left" w:pos="800"/>
        </w:tabs>
        <w:bidi w:val="0"/>
        <w:spacing w:before="0" w:after="0" w:line="329" w:lineRule="auto"/>
        <w:ind w:left="0" w:right="0" w:firstLine="360"/>
        <w:jc w:val="left"/>
      </w:pPr>
      <w:bookmarkStart w:id="185" w:name="bookmark209"/>
      <w:bookmarkEnd w:id="185"/>
      <w:r>
        <w:rPr>
          <w:rFonts w:ascii="Times New Roman" w:hAnsi="Times New Roman" w:eastAsia="Times New Roman" w:cs="Times New Roman"/>
          <w:color w:val="000000"/>
          <w:spacing w:val="0"/>
          <w:w w:val="100"/>
          <w:position w:val="0"/>
          <w:lang w:val="en-US" w:eastAsia="en-US" w:bidi="en-US"/>
        </w:rPr>
        <w:t>Multiple perspectives stimulate people's interest in exploring the unknown.</w:t>
      </w:r>
    </w:p>
    <w:p>
      <w:pPr>
        <w:pStyle w:val="12"/>
        <w:keepNext w:val="0"/>
        <w:keepLines w:val="0"/>
        <w:widowControl w:val="0"/>
        <w:numPr>
          <w:ilvl w:val="0"/>
          <w:numId w:val="50"/>
        </w:numPr>
        <w:shd w:val="clear" w:color="auto" w:fill="auto"/>
        <w:tabs>
          <w:tab w:val="left" w:pos="800"/>
        </w:tabs>
        <w:bidi w:val="0"/>
        <w:spacing w:before="0" w:after="0" w:line="329" w:lineRule="auto"/>
        <w:ind w:left="0" w:right="0" w:firstLine="360"/>
        <w:jc w:val="left"/>
      </w:pPr>
      <w:bookmarkStart w:id="186" w:name="bookmark210"/>
      <w:bookmarkEnd w:id="186"/>
      <w:r>
        <w:rPr>
          <w:rFonts w:ascii="Times New Roman" w:hAnsi="Times New Roman" w:eastAsia="Times New Roman" w:cs="Times New Roman"/>
          <w:color w:val="000000"/>
          <w:spacing w:val="0"/>
          <w:w w:val="100"/>
          <w:position w:val="0"/>
          <w:lang w:val="en-US" w:eastAsia="en-US" w:bidi="en-US"/>
        </w:rPr>
        <w:t>Individuals can enhance their overall capabilities by interacting with others.</w:t>
      </w:r>
    </w:p>
    <w:p>
      <w:pPr>
        <w:pStyle w:val="12"/>
        <w:keepNext w:val="0"/>
        <w:keepLines w:val="0"/>
        <w:widowControl w:val="0"/>
        <w:numPr>
          <w:ilvl w:val="0"/>
          <w:numId w:val="50"/>
        </w:numPr>
        <w:shd w:val="clear" w:color="auto" w:fill="auto"/>
        <w:tabs>
          <w:tab w:val="left" w:pos="800"/>
        </w:tabs>
        <w:bidi w:val="0"/>
        <w:spacing w:before="0" w:after="0" w:line="329" w:lineRule="auto"/>
        <w:ind w:left="0" w:right="0" w:firstLine="360"/>
        <w:jc w:val="left"/>
      </w:pPr>
      <w:bookmarkStart w:id="187" w:name="bookmark211"/>
      <w:bookmarkEnd w:id="187"/>
      <w:r>
        <w:rPr>
          <w:rFonts w:ascii="Times New Roman" w:hAnsi="Times New Roman" w:eastAsia="Times New Roman" w:cs="Times New Roman"/>
          <w:color w:val="000000"/>
          <w:spacing w:val="0"/>
          <w:w w:val="100"/>
          <w:position w:val="0"/>
          <w:lang w:val="en-US" w:eastAsia="en-US" w:bidi="en-US"/>
        </w:rPr>
        <w:t>Individuals should think freely to break from the restrictions of common sense.</w:t>
      </w:r>
    </w:p>
    <w:p>
      <w:pPr>
        <w:pStyle w:val="12"/>
        <w:keepNext w:val="0"/>
        <w:keepLines w:val="0"/>
        <w:widowControl w:val="0"/>
        <w:numPr>
          <w:ilvl w:val="0"/>
          <w:numId w:val="50"/>
        </w:numPr>
        <w:shd w:val="clear" w:color="auto" w:fill="auto"/>
        <w:tabs>
          <w:tab w:val="left" w:pos="805"/>
        </w:tabs>
        <w:bidi w:val="0"/>
        <w:spacing w:before="0" w:after="440" w:line="329" w:lineRule="auto"/>
        <w:ind w:left="0" w:right="0" w:firstLine="360"/>
        <w:jc w:val="left"/>
      </w:pPr>
      <w:bookmarkStart w:id="188" w:name="bookmark212"/>
      <w:bookmarkEnd w:id="188"/>
      <w:r>
        <w:rPr>
          <w:rFonts w:ascii="Times New Roman" w:hAnsi="Times New Roman" w:eastAsia="Times New Roman" w:cs="Times New Roman"/>
          <w:color w:val="000000"/>
          <w:spacing w:val="0"/>
          <w:w w:val="100"/>
          <w:position w:val="0"/>
          <w:lang w:val="en-US" w:eastAsia="en-US" w:bidi="en-US"/>
        </w:rPr>
        <w:t>Collaborative efforts can overcome individuals limitations in scientific inquiry.</w:t>
      </w:r>
    </w:p>
    <w:p>
      <w:pPr>
        <w:pStyle w:val="6"/>
        <w:keepNext/>
        <w:keepLines/>
        <w:widowControl w:val="0"/>
        <w:shd w:val="clear" w:color="auto" w:fill="auto"/>
        <w:tabs>
          <w:tab w:val="left" w:pos="3775"/>
          <w:tab w:val="left" w:pos="7450"/>
        </w:tabs>
        <w:bidi w:val="0"/>
        <w:spacing w:before="0" w:after="80" w:line="300" w:lineRule="auto"/>
        <w:ind w:left="0" w:right="0" w:firstLine="0"/>
        <w:jc w:val="both"/>
      </w:pPr>
      <w:bookmarkStart w:id="189" w:name="bookmark213"/>
      <w:bookmarkStart w:id="190" w:name="bookmark214"/>
      <w:bookmarkStart w:id="191" w:name="bookmark215"/>
      <w:r>
        <w:rPr>
          <w:rFonts w:ascii="Times New Roman" w:hAnsi="Times New Roman" w:eastAsia="Times New Roman" w:cs="Times New Roman"/>
          <w:color w:val="000000"/>
          <w:spacing w:val="0"/>
          <w:w w:val="100"/>
          <w:position w:val="0"/>
          <w:sz w:val="24"/>
          <w:szCs w:val="24"/>
          <w:lang w:val="en-US" w:eastAsia="en-US" w:bidi="en-US"/>
        </w:rPr>
        <w:t>Part IV</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Translation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(30 minutes)</w:t>
      </w:r>
      <w:bookmarkEnd w:id="189"/>
      <w:bookmarkEnd w:id="190"/>
      <w:bookmarkEnd w:id="191"/>
    </w:p>
    <w:p>
      <w:pPr>
        <w:pStyle w:val="12"/>
        <w:keepNext w:val="0"/>
        <w:keepLines w:val="0"/>
        <w:widowControl w:val="0"/>
        <w:shd w:val="clear" w:color="auto" w:fill="auto"/>
        <w:bidi w:val="0"/>
        <w:spacing w:before="0" w:after="80" w:line="276" w:lineRule="auto"/>
        <w:ind w:left="0" w:right="0" w:firstLine="0"/>
        <w:jc w:val="both"/>
      </w:pPr>
      <w:r>
        <w:rPr>
          <w:rFonts w:ascii="Times New Roman" w:hAnsi="Times New Roman" w:eastAsia="Times New Roman" w:cs="Times New Roman"/>
          <w:b/>
          <w:bCs/>
          <w:color w:val="000000"/>
          <w:spacing w:val="0"/>
          <w:w w:val="100"/>
          <w:position w:val="0"/>
          <w:sz w:val="24"/>
          <w:szCs w:val="24"/>
          <w:lang w:val="en-US" w:eastAsia="en-US" w:bidi="en-US"/>
        </w:rPr>
        <w:t xml:space="preserve">Directions: </w:t>
      </w:r>
      <w:r>
        <w:rPr>
          <w:rFonts w:ascii="Times New Roman" w:hAnsi="Times New Roman" w:eastAsia="Times New Roman" w:cs="Times New Roman"/>
          <w:i/>
          <w:iCs/>
          <w:color w:val="000000"/>
          <w:spacing w:val="0"/>
          <w:w w:val="100"/>
          <w:position w:val="0"/>
          <w:lang w:val="en-US" w:eastAsia="en-US" w:bidi="en-US"/>
        </w:rPr>
        <w:t>For this part, you are allowed 30 minutes to translate a passage from Chinese into English. You should write your answer on Answer Sheet 2.</w:t>
      </w:r>
    </w:p>
    <w:p>
      <w:pPr>
        <w:pStyle w:val="18"/>
        <w:keepNext w:val="0"/>
        <w:keepLines w:val="0"/>
        <w:widowControl w:val="0"/>
        <w:shd w:val="clear" w:color="auto" w:fill="auto"/>
        <w:bidi w:val="0"/>
        <w:spacing w:before="0"/>
        <w:ind w:left="0" w:right="0"/>
        <w:jc w:val="left"/>
      </w:pPr>
      <w:r>
        <w:rPr>
          <w:color w:val="000000"/>
          <w:spacing w:val="0"/>
          <w:w w:val="100"/>
          <w:position w:val="0"/>
        </w:rPr>
        <w:t>卢沟桥位于天安门广场西南</w:t>
      </w:r>
      <w:r>
        <w:rPr>
          <w:rFonts w:ascii="Times New Roman" w:hAnsi="Times New Roman" w:eastAsia="Times New Roman" w:cs="Times New Roman"/>
          <w:color w:val="000000"/>
          <w:spacing w:val="0"/>
          <w:w w:val="100"/>
          <w:position w:val="0"/>
          <w:lang w:val="en-US" w:eastAsia="en-US" w:bidi="en-US"/>
        </w:rPr>
        <w:t>15</w:t>
      </w:r>
      <w:r>
        <w:rPr>
          <w:color w:val="000000"/>
          <w:spacing w:val="0"/>
          <w:w w:val="100"/>
          <w:position w:val="0"/>
        </w:rPr>
        <w:t>公里处，横跨永定河，是北京现存最古老的多拱石桥。 卢沟桥最初建成于</w:t>
      </w:r>
      <w:r>
        <w:rPr>
          <w:rFonts w:ascii="Times New Roman" w:hAnsi="Times New Roman" w:eastAsia="Times New Roman" w:cs="Times New Roman"/>
          <w:color w:val="000000"/>
          <w:spacing w:val="0"/>
          <w:w w:val="100"/>
          <w:position w:val="0"/>
        </w:rPr>
        <w:t>1192</w:t>
      </w:r>
      <w:r>
        <w:rPr>
          <w:color w:val="000000"/>
          <w:spacing w:val="0"/>
          <w:w w:val="100"/>
          <w:position w:val="0"/>
        </w:rPr>
        <w:t>年，</w:t>
      </w:r>
      <w:r>
        <w:rPr>
          <w:rFonts w:ascii="Times New Roman" w:hAnsi="Times New Roman" w:eastAsia="Times New Roman" w:cs="Times New Roman"/>
          <w:color w:val="000000"/>
          <w:spacing w:val="0"/>
          <w:w w:val="100"/>
          <w:position w:val="0"/>
        </w:rPr>
        <w:t>1698</w:t>
      </w:r>
      <w:r>
        <w:rPr>
          <w:color w:val="000000"/>
          <w:spacing w:val="0"/>
          <w:w w:val="100"/>
          <w:position w:val="0"/>
        </w:rPr>
        <w:t>年重建，由</w:t>
      </w:r>
      <w:r>
        <w:rPr>
          <w:rFonts w:ascii="Times New Roman" w:hAnsi="Times New Roman" w:eastAsia="Times New Roman" w:cs="Times New Roman"/>
          <w:color w:val="000000"/>
          <w:spacing w:val="0"/>
          <w:w w:val="100"/>
          <w:position w:val="0"/>
        </w:rPr>
        <w:t>281</w:t>
      </w:r>
      <w:r>
        <w:rPr>
          <w:color w:val="000000"/>
          <w:spacing w:val="0"/>
          <w:w w:val="100"/>
          <w:position w:val="0"/>
        </w:rPr>
        <w:t>根柱子支撑。每根柱子上都有一头石狮。 这些石狮的头、背、腹部或爪子上都藏着更多的狮子。这些石狮生动逼真、千姿百态，是 卢沟桥石刻艺术的精品。桥上的石狮不计其数，因而北京地区流传着</w:t>
      </w:r>
      <w:r>
        <w:rPr>
          <w:color w:val="000000"/>
          <w:spacing w:val="0"/>
          <w:w w:val="100"/>
          <w:position w:val="0"/>
          <w:lang w:val="zh-CN" w:eastAsia="zh-CN" w:bidi="zh-CN"/>
        </w:rPr>
        <w:t>“卢沟</w:t>
      </w:r>
      <w:r>
        <w:rPr>
          <w:color w:val="000000"/>
          <w:spacing w:val="0"/>
          <w:w w:val="100"/>
          <w:position w:val="0"/>
        </w:rPr>
        <w:t>桥上的石狮子—— 数不清'‘的说法。</w:t>
      </w:r>
    </w:p>
    <w:p>
      <w:pPr>
        <w:pStyle w:val="18"/>
        <w:keepNext w:val="0"/>
        <w:keepLines w:val="0"/>
        <w:widowControl w:val="0"/>
        <w:shd w:val="clear" w:color="auto" w:fill="auto"/>
        <w:bidi w:val="0"/>
        <w:spacing w:before="0" w:after="140"/>
        <w:ind w:left="0" w:right="0"/>
        <w:jc w:val="left"/>
      </w:pPr>
      <w:r>
        <w:rPr>
          <w:color w:val="000000"/>
          <w:spacing w:val="0"/>
          <w:w w:val="100"/>
          <w:position w:val="0"/>
        </w:rPr>
        <w:t>卢沟桥不仅以其美学特征闻名于世，还被公认为石桥建筑史上的一座丰碑。</w:t>
      </w:r>
    </w:p>
    <w:sectPr>
      <w:footerReference r:id="rId11" w:type="default"/>
      <w:footerReference r:id="rId12" w:type="even"/>
      <w:footnotePr>
        <w:numFmt w:val="decimal"/>
      </w:footnotePr>
      <w:pgSz w:w="11900" w:h="16840"/>
      <w:pgMar w:top="907" w:right="1452" w:bottom="907" w:left="1492" w:header="479"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王漢宗中行書-免費商用"/>
    <w:panose1 w:val="00000000000000000000"/>
    <w:charset w:val="00"/>
    <w:family w:val="auto"/>
    <w:pitch w:val="default"/>
    <w:sig w:usb0="00000000" w:usb1="00000000" w:usb2="00000000" w:usb3="00000000" w:csb0="00000000" w:csb1="00000000"/>
  </w:font>
  <w:font w:name="王漢宗中行書-免費商用">
    <w:panose1 w:val="02000500000000000000"/>
    <w:charset w:val="88"/>
    <w:family w:val="auto"/>
    <w:pitch w:val="default"/>
    <w:sig w:usb0="800000E3" w:usb1="38C9787A" w:usb2="00000016" w:usb3="00000000" w:csb0="001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1887855</wp:posOffset>
              </wp:positionH>
              <wp:positionV relativeFrom="page">
                <wp:posOffset>10154920</wp:posOffset>
              </wp:positionV>
              <wp:extent cx="3583940" cy="243205"/>
              <wp:effectExtent l="0" t="0" r="0" b="0"/>
              <wp:wrapNone/>
              <wp:docPr id="1" name="Shape 1"/>
              <wp:cNvGraphicFramePr/>
              <a:graphic xmlns:a="http://schemas.openxmlformats.org/drawingml/2006/main">
                <a:graphicData uri="http://schemas.microsoft.com/office/word/2010/wordprocessingShape">
                  <wps:wsp>
                    <wps:cNvSpPr txBox="1"/>
                    <wps:spPr>
                      <a:xfrm>
                        <a:off x="0" y="0"/>
                        <a:ext cx="3583940" cy="243205"/>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rFonts w:hint="eastAsia" w:eastAsia="宋体"/>
                              <w:b w:val="0"/>
                              <w:bCs w:val="0"/>
                              <w:sz w:val="21"/>
                              <w:szCs w:val="21"/>
                              <w:lang w:val="en-US" w:eastAsia="zh-CN"/>
                            </w:rPr>
                          </w:pPr>
                          <w:r>
                            <w:rPr>
                              <w:rFonts w:ascii="Times New Roman" w:hAnsi="Times New Roman" w:eastAsia="Times New Roman" w:cs="Times New Roman"/>
                              <w:b w:val="0"/>
                              <w:bCs w:val="0"/>
                              <w:color w:val="000000"/>
                              <w:spacing w:val="0"/>
                              <w:w w:val="100"/>
                              <w:position w:val="0"/>
                              <w:sz w:val="21"/>
                              <w:szCs w:val="21"/>
                              <w:lang w:val="en-US" w:eastAsia="en-US" w:bidi="en-US"/>
                            </w:rPr>
                            <w:t>2022</w:t>
                          </w:r>
                          <w:r>
                            <w:rPr>
                              <w:rFonts w:ascii="宋体" w:hAnsi="宋体" w:eastAsia="宋体" w:cs="宋体"/>
                              <w:b w:val="0"/>
                              <w:bCs w:val="0"/>
                              <w:color w:val="211C25"/>
                              <w:spacing w:val="0"/>
                              <w:w w:val="100"/>
                              <w:position w:val="0"/>
                              <w:sz w:val="21"/>
                              <w:szCs w:val="21"/>
                              <w:lang w:val="zh-TW" w:eastAsia="zh-TW" w:bidi="zh-TW"/>
                            </w:rPr>
                            <w:t>年</w:t>
                          </w:r>
                          <w:r>
                            <w:rPr>
                              <w:rFonts w:ascii="Times New Roman" w:hAnsi="Times New Roman" w:eastAsia="Times New Roman" w:cs="Times New Roman"/>
                              <w:b w:val="0"/>
                              <w:bCs w:val="0"/>
                              <w:color w:val="000000"/>
                              <w:spacing w:val="0"/>
                              <w:w w:val="100"/>
                              <w:position w:val="0"/>
                              <w:sz w:val="21"/>
                              <w:szCs w:val="21"/>
                              <w:lang w:val="en-US" w:eastAsia="en-US" w:bidi="en-US"/>
                            </w:rPr>
                            <w:t>6</w:t>
                          </w:r>
                          <w:r>
                            <w:rPr>
                              <w:rFonts w:ascii="宋体" w:hAnsi="宋体" w:eastAsia="宋体" w:cs="宋体"/>
                              <w:b w:val="0"/>
                              <w:bCs w:val="0"/>
                              <w:color w:val="211C25"/>
                              <w:spacing w:val="0"/>
                              <w:w w:val="100"/>
                              <w:position w:val="0"/>
                              <w:sz w:val="21"/>
                              <w:szCs w:val="21"/>
                              <w:lang w:val="zh-TW" w:eastAsia="zh-TW" w:bidi="zh-TW"/>
                            </w:rPr>
                            <w:t>月英语六级真题第</w:t>
                          </w:r>
                          <w:r>
                            <w:rPr>
                              <w:rFonts w:ascii="Times New Roman" w:hAnsi="Times New Roman" w:eastAsia="Times New Roman" w:cs="Times New Roman"/>
                              <w:b w:val="0"/>
                              <w:bCs w:val="0"/>
                              <w:color w:val="211C25"/>
                              <w:spacing w:val="0"/>
                              <w:w w:val="100"/>
                              <w:position w:val="0"/>
                              <w:sz w:val="21"/>
                              <w:szCs w:val="21"/>
                              <w:lang w:val="en-US" w:eastAsia="en-US" w:bidi="en-US"/>
                            </w:rPr>
                            <w:t>1</w:t>
                          </w:r>
                          <w:r>
                            <w:rPr>
                              <w:rFonts w:ascii="宋体" w:hAnsi="宋体" w:eastAsia="宋体" w:cs="宋体"/>
                              <w:b w:val="0"/>
                              <w:bCs w:val="0"/>
                              <w:color w:val="211C25"/>
                              <w:spacing w:val="0"/>
                              <w:w w:val="100"/>
                              <w:position w:val="0"/>
                              <w:sz w:val="21"/>
                              <w:szCs w:val="21"/>
                              <w:lang w:val="zh-TW" w:eastAsia="zh-TW" w:bidi="zh-TW"/>
                            </w:rPr>
                            <w:t>套第</w:t>
                          </w:r>
                          <w:r>
                            <w:rPr>
                              <w:b w:val="0"/>
                              <w:bCs w:val="0"/>
                              <w:sz w:val="21"/>
                              <w:szCs w:val="21"/>
                            </w:rPr>
                            <w:fldChar w:fldCharType="begin"/>
                          </w:r>
                          <w:r>
                            <w:rPr>
                              <w:b w:val="0"/>
                              <w:bCs w:val="0"/>
                              <w:sz w:val="21"/>
                              <w:szCs w:val="21"/>
                            </w:rPr>
                            <w:instrText xml:space="preserve"> PAGE \* MERGEFORMAT </w:instrText>
                          </w:r>
                          <w:r>
                            <w:rPr>
                              <w:b w:val="0"/>
                              <w:bCs w:val="0"/>
                              <w:sz w:val="21"/>
                              <w:szCs w:val="21"/>
                            </w:rPr>
                            <w:fldChar w:fldCharType="separate"/>
                          </w:r>
                          <w:r>
                            <w:rPr>
                              <w:rFonts w:ascii="Times New Roman" w:hAnsi="Times New Roman" w:eastAsia="Times New Roman" w:cs="Times New Roman"/>
                              <w:b w:val="0"/>
                              <w:bCs w:val="0"/>
                              <w:color w:val="000000"/>
                              <w:spacing w:val="0"/>
                              <w:w w:val="100"/>
                              <w:position w:val="0"/>
                              <w:sz w:val="21"/>
                              <w:szCs w:val="21"/>
                              <w:lang w:val="zh-TW" w:eastAsia="zh-TW" w:bidi="zh-TW"/>
                            </w:rPr>
                            <w:t>#</w:t>
                          </w:r>
                          <w:r>
                            <w:rPr>
                              <w:rFonts w:ascii="Times New Roman" w:hAnsi="Times New Roman" w:eastAsia="Times New Roman" w:cs="Times New Roman"/>
                              <w:b w:val="0"/>
                              <w:bCs w:val="0"/>
                              <w:color w:val="000000"/>
                              <w:spacing w:val="0"/>
                              <w:w w:val="100"/>
                              <w:position w:val="0"/>
                              <w:sz w:val="21"/>
                              <w:szCs w:val="21"/>
                              <w:lang w:val="zh-TW" w:eastAsia="zh-TW" w:bidi="zh-TW"/>
                            </w:rPr>
                            <w:fldChar w:fldCharType="end"/>
                          </w:r>
                          <w:r>
                            <w:rPr>
                              <w:rFonts w:ascii="宋体" w:hAnsi="宋体" w:eastAsia="宋体" w:cs="宋体"/>
                              <w:b w:val="0"/>
                              <w:bCs w:val="0"/>
                              <w:color w:val="211C25"/>
                              <w:spacing w:val="0"/>
                              <w:w w:val="100"/>
                              <w:position w:val="0"/>
                              <w:sz w:val="21"/>
                              <w:szCs w:val="21"/>
                              <w:lang w:val="zh-TW" w:eastAsia="zh-TW" w:bidi="zh-TW"/>
                            </w:rPr>
                            <w:t>页共</w:t>
                          </w:r>
                          <w:r>
                            <w:rPr>
                              <w:rFonts w:ascii="Times New Roman" w:hAnsi="Times New Roman" w:eastAsia="Times New Roman" w:cs="Times New Roman"/>
                              <w:b w:val="0"/>
                              <w:bCs w:val="0"/>
                              <w:color w:val="000000"/>
                              <w:spacing w:val="0"/>
                              <w:w w:val="100"/>
                              <w:position w:val="0"/>
                              <w:sz w:val="21"/>
                              <w:szCs w:val="21"/>
                              <w:lang w:val="zh-TW" w:eastAsia="zh-TW" w:bidi="zh-TW"/>
                            </w:rPr>
                            <w:t>10</w:t>
                          </w:r>
                          <w:r>
                            <w:rPr>
                              <w:rFonts w:ascii="宋体" w:hAnsi="宋体" w:eastAsia="宋体" w:cs="宋体"/>
                              <w:b w:val="0"/>
                              <w:bCs w:val="0"/>
                              <w:color w:val="211C25"/>
                              <w:spacing w:val="0"/>
                              <w:w w:val="100"/>
                              <w:position w:val="0"/>
                              <w:sz w:val="21"/>
                              <w:szCs w:val="21"/>
                              <w:lang w:val="zh-TW" w:eastAsia="zh-TW" w:bidi="zh-TW"/>
                            </w:rPr>
                            <w:t>页</w:t>
                          </w:r>
                          <w:r>
                            <w:rPr>
                              <w:rFonts w:hint="eastAsia" w:ascii="宋体" w:hAnsi="宋体" w:eastAsia="宋体" w:cs="宋体"/>
                              <w:b w:val="0"/>
                              <w:bCs w:val="0"/>
                              <w:color w:val="211C25"/>
                              <w:spacing w:val="0"/>
                              <w:w w:val="100"/>
                              <w:position w:val="0"/>
                              <w:sz w:val="21"/>
                              <w:szCs w:val="21"/>
                              <w:lang w:val="en-US" w:eastAsia="zh-CN" w:bidi="zh-TW"/>
                            </w:rPr>
                            <w:t xml:space="preserve"> </w:t>
                          </w:r>
                          <w:r>
                            <w:rPr>
                              <w:rFonts w:hint="eastAsia" w:ascii="宋体" w:hAnsi="宋体" w:eastAsia="宋体" w:cs="宋体"/>
                              <w:color w:val="211C25"/>
                              <w:spacing w:val="0"/>
                              <w:w w:val="100"/>
                              <w:position w:val="0"/>
                              <w:sz w:val="18"/>
                              <w:szCs w:val="18"/>
                              <w:lang w:val="en-US" w:eastAsia="zh-CN" w:bidi="zh-TW"/>
                            </w:rPr>
                            <w:t>by：右右文化</w:t>
                          </w:r>
                        </w:p>
                      </w:txbxContent>
                    </wps:txbx>
                    <wps:bodyPr wrap="square" lIns="0" tIns="0" rIns="0" bIns="0">
                      <a:noAutofit/>
                    </wps:bodyPr>
                  </wps:wsp>
                </a:graphicData>
              </a:graphic>
            </wp:anchor>
          </w:drawing>
        </mc:Choice>
        <mc:Fallback>
          <w:pict>
            <v:shape id="Shape 1" o:spid="_x0000_s1026" o:spt="202" type="#_x0000_t202" style="position:absolute;left:0pt;margin-left:148.65pt;margin-top:799.6pt;height:19.15pt;width:282.2pt;mso-position-horizontal-relative:page;mso-position-vertical-relative:page;z-index:-251657216;mso-width-relative:page;mso-height-relative:page;" filled="f" stroked="f" coordsize="21600,21600" o:gfxdata="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RF&#10;5drcAAAADQEAAA8AAAAAAAAAAQAgAAAAIgAAAGRycy9kb3ducmV2LnhtbFBLAQIUABQAAAAIAIdO&#10;4kBOCEtlrQEAAHIDAAAOAAAAAAAAAAEAIAAAACsBAABkcnMvZTJvRG9jLnhtbFBLBQYAAAAABgAG&#10;AFkBAABKBQAA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rPr>
                        <w:rFonts w:hint="eastAsia" w:eastAsia="宋体"/>
                        <w:b w:val="0"/>
                        <w:bCs w:val="0"/>
                        <w:sz w:val="21"/>
                        <w:szCs w:val="21"/>
                        <w:lang w:val="en-US" w:eastAsia="zh-CN"/>
                      </w:rPr>
                    </w:pPr>
                    <w:r>
                      <w:rPr>
                        <w:rFonts w:ascii="Times New Roman" w:hAnsi="Times New Roman" w:eastAsia="Times New Roman" w:cs="Times New Roman"/>
                        <w:b w:val="0"/>
                        <w:bCs w:val="0"/>
                        <w:color w:val="000000"/>
                        <w:spacing w:val="0"/>
                        <w:w w:val="100"/>
                        <w:position w:val="0"/>
                        <w:sz w:val="21"/>
                        <w:szCs w:val="21"/>
                        <w:lang w:val="en-US" w:eastAsia="en-US" w:bidi="en-US"/>
                      </w:rPr>
                      <w:t>2022</w:t>
                    </w:r>
                    <w:r>
                      <w:rPr>
                        <w:rFonts w:ascii="宋体" w:hAnsi="宋体" w:eastAsia="宋体" w:cs="宋体"/>
                        <w:b w:val="0"/>
                        <w:bCs w:val="0"/>
                        <w:color w:val="211C25"/>
                        <w:spacing w:val="0"/>
                        <w:w w:val="100"/>
                        <w:position w:val="0"/>
                        <w:sz w:val="21"/>
                        <w:szCs w:val="21"/>
                        <w:lang w:val="zh-TW" w:eastAsia="zh-TW" w:bidi="zh-TW"/>
                      </w:rPr>
                      <w:t>年</w:t>
                    </w:r>
                    <w:r>
                      <w:rPr>
                        <w:rFonts w:ascii="Times New Roman" w:hAnsi="Times New Roman" w:eastAsia="Times New Roman" w:cs="Times New Roman"/>
                        <w:b w:val="0"/>
                        <w:bCs w:val="0"/>
                        <w:color w:val="000000"/>
                        <w:spacing w:val="0"/>
                        <w:w w:val="100"/>
                        <w:position w:val="0"/>
                        <w:sz w:val="21"/>
                        <w:szCs w:val="21"/>
                        <w:lang w:val="en-US" w:eastAsia="en-US" w:bidi="en-US"/>
                      </w:rPr>
                      <w:t>6</w:t>
                    </w:r>
                    <w:r>
                      <w:rPr>
                        <w:rFonts w:ascii="宋体" w:hAnsi="宋体" w:eastAsia="宋体" w:cs="宋体"/>
                        <w:b w:val="0"/>
                        <w:bCs w:val="0"/>
                        <w:color w:val="211C25"/>
                        <w:spacing w:val="0"/>
                        <w:w w:val="100"/>
                        <w:position w:val="0"/>
                        <w:sz w:val="21"/>
                        <w:szCs w:val="21"/>
                        <w:lang w:val="zh-TW" w:eastAsia="zh-TW" w:bidi="zh-TW"/>
                      </w:rPr>
                      <w:t>月英语六级真题第</w:t>
                    </w:r>
                    <w:r>
                      <w:rPr>
                        <w:rFonts w:ascii="Times New Roman" w:hAnsi="Times New Roman" w:eastAsia="Times New Roman" w:cs="Times New Roman"/>
                        <w:b w:val="0"/>
                        <w:bCs w:val="0"/>
                        <w:color w:val="211C25"/>
                        <w:spacing w:val="0"/>
                        <w:w w:val="100"/>
                        <w:position w:val="0"/>
                        <w:sz w:val="21"/>
                        <w:szCs w:val="21"/>
                        <w:lang w:val="en-US" w:eastAsia="en-US" w:bidi="en-US"/>
                      </w:rPr>
                      <w:t>1</w:t>
                    </w:r>
                    <w:r>
                      <w:rPr>
                        <w:rFonts w:ascii="宋体" w:hAnsi="宋体" w:eastAsia="宋体" w:cs="宋体"/>
                        <w:b w:val="0"/>
                        <w:bCs w:val="0"/>
                        <w:color w:val="211C25"/>
                        <w:spacing w:val="0"/>
                        <w:w w:val="100"/>
                        <w:position w:val="0"/>
                        <w:sz w:val="21"/>
                        <w:szCs w:val="21"/>
                        <w:lang w:val="zh-TW" w:eastAsia="zh-TW" w:bidi="zh-TW"/>
                      </w:rPr>
                      <w:t>套第</w:t>
                    </w:r>
                    <w:r>
                      <w:rPr>
                        <w:b w:val="0"/>
                        <w:bCs w:val="0"/>
                        <w:sz w:val="21"/>
                        <w:szCs w:val="21"/>
                      </w:rPr>
                      <w:fldChar w:fldCharType="begin"/>
                    </w:r>
                    <w:r>
                      <w:rPr>
                        <w:b w:val="0"/>
                        <w:bCs w:val="0"/>
                        <w:sz w:val="21"/>
                        <w:szCs w:val="21"/>
                      </w:rPr>
                      <w:instrText xml:space="preserve"> PAGE \* MERGEFORMAT </w:instrText>
                    </w:r>
                    <w:r>
                      <w:rPr>
                        <w:b w:val="0"/>
                        <w:bCs w:val="0"/>
                        <w:sz w:val="21"/>
                        <w:szCs w:val="21"/>
                      </w:rPr>
                      <w:fldChar w:fldCharType="separate"/>
                    </w:r>
                    <w:r>
                      <w:rPr>
                        <w:rFonts w:ascii="Times New Roman" w:hAnsi="Times New Roman" w:eastAsia="Times New Roman" w:cs="Times New Roman"/>
                        <w:b w:val="0"/>
                        <w:bCs w:val="0"/>
                        <w:color w:val="000000"/>
                        <w:spacing w:val="0"/>
                        <w:w w:val="100"/>
                        <w:position w:val="0"/>
                        <w:sz w:val="21"/>
                        <w:szCs w:val="21"/>
                        <w:lang w:val="zh-TW" w:eastAsia="zh-TW" w:bidi="zh-TW"/>
                      </w:rPr>
                      <w:t>#</w:t>
                    </w:r>
                    <w:r>
                      <w:rPr>
                        <w:rFonts w:ascii="Times New Roman" w:hAnsi="Times New Roman" w:eastAsia="Times New Roman" w:cs="Times New Roman"/>
                        <w:b w:val="0"/>
                        <w:bCs w:val="0"/>
                        <w:color w:val="000000"/>
                        <w:spacing w:val="0"/>
                        <w:w w:val="100"/>
                        <w:position w:val="0"/>
                        <w:sz w:val="21"/>
                        <w:szCs w:val="21"/>
                        <w:lang w:val="zh-TW" w:eastAsia="zh-TW" w:bidi="zh-TW"/>
                      </w:rPr>
                      <w:fldChar w:fldCharType="end"/>
                    </w:r>
                    <w:r>
                      <w:rPr>
                        <w:rFonts w:ascii="宋体" w:hAnsi="宋体" w:eastAsia="宋体" w:cs="宋体"/>
                        <w:b w:val="0"/>
                        <w:bCs w:val="0"/>
                        <w:color w:val="211C25"/>
                        <w:spacing w:val="0"/>
                        <w:w w:val="100"/>
                        <w:position w:val="0"/>
                        <w:sz w:val="21"/>
                        <w:szCs w:val="21"/>
                        <w:lang w:val="zh-TW" w:eastAsia="zh-TW" w:bidi="zh-TW"/>
                      </w:rPr>
                      <w:t>页共</w:t>
                    </w:r>
                    <w:r>
                      <w:rPr>
                        <w:rFonts w:ascii="Times New Roman" w:hAnsi="Times New Roman" w:eastAsia="Times New Roman" w:cs="Times New Roman"/>
                        <w:b w:val="0"/>
                        <w:bCs w:val="0"/>
                        <w:color w:val="000000"/>
                        <w:spacing w:val="0"/>
                        <w:w w:val="100"/>
                        <w:position w:val="0"/>
                        <w:sz w:val="21"/>
                        <w:szCs w:val="21"/>
                        <w:lang w:val="zh-TW" w:eastAsia="zh-TW" w:bidi="zh-TW"/>
                      </w:rPr>
                      <w:t>10</w:t>
                    </w:r>
                    <w:r>
                      <w:rPr>
                        <w:rFonts w:ascii="宋体" w:hAnsi="宋体" w:eastAsia="宋体" w:cs="宋体"/>
                        <w:b w:val="0"/>
                        <w:bCs w:val="0"/>
                        <w:color w:val="211C25"/>
                        <w:spacing w:val="0"/>
                        <w:w w:val="100"/>
                        <w:position w:val="0"/>
                        <w:sz w:val="21"/>
                        <w:szCs w:val="21"/>
                        <w:lang w:val="zh-TW" w:eastAsia="zh-TW" w:bidi="zh-TW"/>
                      </w:rPr>
                      <w:t>页</w:t>
                    </w:r>
                    <w:r>
                      <w:rPr>
                        <w:rFonts w:hint="eastAsia" w:ascii="宋体" w:hAnsi="宋体" w:eastAsia="宋体" w:cs="宋体"/>
                        <w:b w:val="0"/>
                        <w:bCs w:val="0"/>
                        <w:color w:val="211C25"/>
                        <w:spacing w:val="0"/>
                        <w:w w:val="100"/>
                        <w:position w:val="0"/>
                        <w:sz w:val="21"/>
                        <w:szCs w:val="21"/>
                        <w:lang w:val="en-US" w:eastAsia="zh-CN" w:bidi="zh-TW"/>
                      </w:rPr>
                      <w:t xml:space="preserve"> </w:t>
                    </w:r>
                    <w:r>
                      <w:rPr>
                        <w:rFonts w:hint="eastAsia" w:ascii="宋体" w:hAnsi="宋体" w:eastAsia="宋体" w:cs="宋体"/>
                        <w:color w:val="211C25"/>
                        <w:spacing w:val="0"/>
                        <w:w w:val="100"/>
                        <w:position w:val="0"/>
                        <w:sz w:val="18"/>
                        <w:szCs w:val="18"/>
                        <w:lang w:val="en-US" w:eastAsia="zh-CN" w:bidi="zh-TW"/>
                      </w:rPr>
                      <w:t>by：右右文化</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2205355</wp:posOffset>
              </wp:positionH>
              <wp:positionV relativeFrom="page">
                <wp:posOffset>10154920</wp:posOffset>
              </wp:positionV>
              <wp:extent cx="3311525" cy="123825"/>
              <wp:effectExtent l="0" t="0" r="0" b="0"/>
              <wp:wrapNone/>
              <wp:docPr id="19" name="Shape 19"/>
              <wp:cNvGraphicFramePr/>
              <a:graphic xmlns:a="http://schemas.openxmlformats.org/drawingml/2006/main">
                <a:graphicData uri="http://schemas.microsoft.com/office/word/2010/wordprocessingShape">
                  <wps:wsp>
                    <wps:cNvSpPr txBox="1"/>
                    <wps:spPr>
                      <a:xfrm>
                        <a:off x="0" y="0"/>
                        <a:ext cx="3311525" cy="123825"/>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rFonts w:hint="eastAsia" w:eastAsia="宋体"/>
                              <w:sz w:val="18"/>
                              <w:szCs w:val="18"/>
                              <w:lang w:val="en-US" w:eastAsia="zh-CN"/>
                            </w:rPr>
                          </w:pPr>
                          <w:r>
                            <w:rPr>
                              <w:rFonts w:ascii="Times New Roman" w:hAnsi="Times New Roman" w:eastAsia="Times New Roman" w:cs="Times New Roman"/>
                              <w:color w:val="000000"/>
                              <w:spacing w:val="0"/>
                              <w:w w:val="100"/>
                              <w:position w:val="0"/>
                              <w:sz w:val="18"/>
                              <w:szCs w:val="18"/>
                              <w:lang w:val="en-US" w:eastAsia="en-US" w:bidi="en-US"/>
                            </w:rPr>
                            <w:t>2022</w:t>
                          </w:r>
                          <w:r>
                            <w:rPr>
                              <w:rFonts w:ascii="宋体" w:hAnsi="宋体" w:eastAsia="宋体" w:cs="宋体"/>
                              <w:color w:val="211C25"/>
                              <w:spacing w:val="0"/>
                              <w:w w:val="100"/>
                              <w:position w:val="0"/>
                              <w:sz w:val="18"/>
                              <w:szCs w:val="18"/>
                              <w:lang w:val="zh-TW" w:eastAsia="zh-TW" w:bidi="zh-TW"/>
                            </w:rPr>
                            <w:t>年</w:t>
                          </w:r>
                          <w:r>
                            <w:rPr>
                              <w:rFonts w:ascii="Times New Roman" w:hAnsi="Times New Roman" w:eastAsia="Times New Roman" w:cs="Times New Roman"/>
                              <w:color w:val="000000"/>
                              <w:spacing w:val="0"/>
                              <w:w w:val="100"/>
                              <w:position w:val="0"/>
                              <w:sz w:val="18"/>
                              <w:szCs w:val="18"/>
                              <w:lang w:val="en-US" w:eastAsia="en-US" w:bidi="en-US"/>
                            </w:rPr>
                            <w:t>6</w:t>
                          </w:r>
                          <w:r>
                            <w:rPr>
                              <w:rFonts w:ascii="宋体" w:hAnsi="宋体" w:eastAsia="宋体" w:cs="宋体"/>
                              <w:color w:val="211C25"/>
                              <w:spacing w:val="0"/>
                              <w:w w:val="100"/>
                              <w:position w:val="0"/>
                              <w:sz w:val="18"/>
                              <w:szCs w:val="18"/>
                              <w:lang w:val="zh-TW" w:eastAsia="zh-TW" w:bidi="zh-TW"/>
                            </w:rPr>
                            <w:t>月英语六级真题第</w:t>
                          </w:r>
                          <w:r>
                            <w:rPr>
                              <w:rFonts w:ascii="Times New Roman" w:hAnsi="Times New Roman" w:eastAsia="Times New Roman" w:cs="Times New Roman"/>
                              <w:color w:val="211C25"/>
                              <w:spacing w:val="0"/>
                              <w:w w:val="100"/>
                              <w:position w:val="0"/>
                              <w:sz w:val="18"/>
                              <w:szCs w:val="18"/>
                              <w:lang w:val="en-US" w:eastAsia="en-US" w:bidi="en-US"/>
                            </w:rPr>
                            <w:t>1</w:t>
                          </w:r>
                          <w:r>
                            <w:rPr>
                              <w:rFonts w:ascii="宋体" w:hAnsi="宋体" w:eastAsia="宋体" w:cs="宋体"/>
                              <w:color w:val="211C25"/>
                              <w:spacing w:val="0"/>
                              <w:w w:val="100"/>
                              <w:position w:val="0"/>
                              <w:sz w:val="18"/>
                              <w:szCs w:val="18"/>
                              <w:lang w:val="zh-TW" w:eastAsia="zh-TW" w:bidi="zh-TW"/>
                            </w:rPr>
                            <w:t>套第</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8"/>
                              <w:szCs w:val="18"/>
                              <w:lang w:val="zh-TW" w:eastAsia="zh-TW" w:bidi="zh-TW"/>
                            </w:rPr>
                            <w:t>#</w:t>
                          </w:r>
                          <w:r>
                            <w:rPr>
                              <w:rFonts w:ascii="Times New Roman" w:hAnsi="Times New Roman" w:eastAsia="Times New Roman" w:cs="Times New Roman"/>
                              <w:color w:val="000000"/>
                              <w:spacing w:val="0"/>
                              <w:w w:val="100"/>
                              <w:position w:val="0"/>
                              <w:sz w:val="18"/>
                              <w:szCs w:val="18"/>
                              <w:lang w:val="zh-TW" w:eastAsia="zh-TW" w:bidi="zh-TW"/>
                            </w:rPr>
                            <w:fldChar w:fldCharType="end"/>
                          </w:r>
                          <w:r>
                            <w:rPr>
                              <w:rFonts w:ascii="宋体" w:hAnsi="宋体" w:eastAsia="宋体" w:cs="宋体"/>
                              <w:color w:val="211C25"/>
                              <w:spacing w:val="0"/>
                              <w:w w:val="100"/>
                              <w:position w:val="0"/>
                              <w:sz w:val="18"/>
                              <w:szCs w:val="18"/>
                              <w:lang w:val="zh-TW" w:eastAsia="zh-TW" w:bidi="zh-TW"/>
                            </w:rPr>
                            <w:t>页共</w:t>
                          </w:r>
                          <w:r>
                            <w:rPr>
                              <w:rFonts w:ascii="Times New Roman" w:hAnsi="Times New Roman" w:eastAsia="Times New Roman" w:cs="Times New Roman"/>
                              <w:color w:val="000000"/>
                              <w:spacing w:val="0"/>
                              <w:w w:val="100"/>
                              <w:position w:val="0"/>
                              <w:sz w:val="18"/>
                              <w:szCs w:val="18"/>
                              <w:lang w:val="zh-TW" w:eastAsia="zh-TW" w:bidi="zh-TW"/>
                            </w:rPr>
                            <w:t>10</w:t>
                          </w:r>
                          <w:r>
                            <w:rPr>
                              <w:rFonts w:ascii="宋体" w:hAnsi="宋体" w:eastAsia="宋体" w:cs="宋体"/>
                              <w:color w:val="211C25"/>
                              <w:spacing w:val="0"/>
                              <w:w w:val="100"/>
                              <w:position w:val="0"/>
                              <w:sz w:val="18"/>
                              <w:szCs w:val="18"/>
                              <w:lang w:val="zh-TW" w:eastAsia="zh-TW" w:bidi="zh-TW"/>
                            </w:rPr>
                            <w:t>页</w:t>
                          </w:r>
                          <w:r>
                            <w:rPr>
                              <w:rFonts w:hint="eastAsia" w:ascii="宋体" w:hAnsi="宋体" w:eastAsia="宋体" w:cs="宋体"/>
                              <w:color w:val="211C25"/>
                              <w:spacing w:val="0"/>
                              <w:w w:val="100"/>
                              <w:position w:val="0"/>
                              <w:sz w:val="18"/>
                              <w:szCs w:val="18"/>
                              <w:lang w:val="en-US" w:eastAsia="zh-CN" w:bidi="zh-TW"/>
                            </w:rPr>
                            <w:t xml:space="preserve"> by：右右文化</w:t>
                          </w:r>
                        </w:p>
                      </w:txbxContent>
                    </wps:txbx>
                    <wps:bodyPr wrap="none" lIns="0" tIns="0" rIns="0" bIns="0">
                      <a:spAutoFit/>
                    </wps:bodyPr>
                  </wps:wsp>
                </a:graphicData>
              </a:graphic>
            </wp:anchor>
          </w:drawing>
        </mc:Choice>
        <mc:Fallback>
          <w:pict>
            <v:shape id="Shape 19" o:spid="_x0000_s1026" o:spt="202" type="#_x0000_t202" style="position:absolute;left:0pt;margin-left:173.65pt;margin-top:799.6pt;height:9.75pt;width:260.75pt;mso-position-horizontal-relative:page;mso-position-vertical-relative:page;mso-wrap-style:none;z-index:-251657216;mso-width-relative:page;mso-height-relative:page;" filled="f" stroked="f" coordsize="21600,21600" o:gfxdata="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2S/aA&#10;2QAAAA0BAAAPAAAAAAAAAAEAIAAAACIAAABkcnMvZG93bnJldi54bWxQSwECFAAUAAAACACHTuJA&#10;yiS5/K4BAAByAwAADgAAAAAAAAABACAAAAAoAQAAZHJzL2Uyb0RvYy54bWxQSwUGAAAAAAYABgBZ&#10;AQAASAUAAAAA&#10;">
              <v:fill on="f" focussize="0,0"/>
              <v:stroke on="f"/>
              <v:imagedata o:title=""/>
              <o:lock v:ext="edit" aspectratio="f"/>
              <v:textbox inset="0mm,0mm,0mm,0mm" style="mso-fit-shape-to-text:t;">
                <w:txbxContent>
                  <w:p>
                    <w:pPr>
                      <w:pStyle w:val="10"/>
                      <w:keepNext w:val="0"/>
                      <w:keepLines w:val="0"/>
                      <w:widowControl w:val="0"/>
                      <w:shd w:val="clear" w:color="auto" w:fill="auto"/>
                      <w:bidi w:val="0"/>
                      <w:spacing w:before="0" w:after="0" w:line="240" w:lineRule="auto"/>
                      <w:ind w:left="0" w:right="0" w:firstLine="0"/>
                      <w:jc w:val="left"/>
                      <w:rPr>
                        <w:rFonts w:hint="eastAsia" w:eastAsia="宋体"/>
                        <w:sz w:val="18"/>
                        <w:szCs w:val="18"/>
                        <w:lang w:val="en-US" w:eastAsia="zh-CN"/>
                      </w:rPr>
                    </w:pPr>
                    <w:r>
                      <w:rPr>
                        <w:rFonts w:ascii="Times New Roman" w:hAnsi="Times New Roman" w:eastAsia="Times New Roman" w:cs="Times New Roman"/>
                        <w:color w:val="000000"/>
                        <w:spacing w:val="0"/>
                        <w:w w:val="100"/>
                        <w:position w:val="0"/>
                        <w:sz w:val="18"/>
                        <w:szCs w:val="18"/>
                        <w:lang w:val="en-US" w:eastAsia="en-US" w:bidi="en-US"/>
                      </w:rPr>
                      <w:t>2022</w:t>
                    </w:r>
                    <w:r>
                      <w:rPr>
                        <w:rFonts w:ascii="宋体" w:hAnsi="宋体" w:eastAsia="宋体" w:cs="宋体"/>
                        <w:color w:val="211C25"/>
                        <w:spacing w:val="0"/>
                        <w:w w:val="100"/>
                        <w:position w:val="0"/>
                        <w:sz w:val="18"/>
                        <w:szCs w:val="18"/>
                        <w:lang w:val="zh-TW" w:eastAsia="zh-TW" w:bidi="zh-TW"/>
                      </w:rPr>
                      <w:t>年</w:t>
                    </w:r>
                    <w:r>
                      <w:rPr>
                        <w:rFonts w:ascii="Times New Roman" w:hAnsi="Times New Roman" w:eastAsia="Times New Roman" w:cs="Times New Roman"/>
                        <w:color w:val="000000"/>
                        <w:spacing w:val="0"/>
                        <w:w w:val="100"/>
                        <w:position w:val="0"/>
                        <w:sz w:val="18"/>
                        <w:szCs w:val="18"/>
                        <w:lang w:val="en-US" w:eastAsia="en-US" w:bidi="en-US"/>
                      </w:rPr>
                      <w:t>6</w:t>
                    </w:r>
                    <w:r>
                      <w:rPr>
                        <w:rFonts w:ascii="宋体" w:hAnsi="宋体" w:eastAsia="宋体" w:cs="宋体"/>
                        <w:color w:val="211C25"/>
                        <w:spacing w:val="0"/>
                        <w:w w:val="100"/>
                        <w:position w:val="0"/>
                        <w:sz w:val="18"/>
                        <w:szCs w:val="18"/>
                        <w:lang w:val="zh-TW" w:eastAsia="zh-TW" w:bidi="zh-TW"/>
                      </w:rPr>
                      <w:t>月英语六级真题第</w:t>
                    </w:r>
                    <w:r>
                      <w:rPr>
                        <w:rFonts w:ascii="Times New Roman" w:hAnsi="Times New Roman" w:eastAsia="Times New Roman" w:cs="Times New Roman"/>
                        <w:color w:val="211C25"/>
                        <w:spacing w:val="0"/>
                        <w:w w:val="100"/>
                        <w:position w:val="0"/>
                        <w:sz w:val="18"/>
                        <w:szCs w:val="18"/>
                        <w:lang w:val="en-US" w:eastAsia="en-US" w:bidi="en-US"/>
                      </w:rPr>
                      <w:t>1</w:t>
                    </w:r>
                    <w:r>
                      <w:rPr>
                        <w:rFonts w:ascii="宋体" w:hAnsi="宋体" w:eastAsia="宋体" w:cs="宋体"/>
                        <w:color w:val="211C25"/>
                        <w:spacing w:val="0"/>
                        <w:w w:val="100"/>
                        <w:position w:val="0"/>
                        <w:sz w:val="18"/>
                        <w:szCs w:val="18"/>
                        <w:lang w:val="zh-TW" w:eastAsia="zh-TW" w:bidi="zh-TW"/>
                      </w:rPr>
                      <w:t>套第</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8"/>
                        <w:szCs w:val="18"/>
                        <w:lang w:val="zh-TW" w:eastAsia="zh-TW" w:bidi="zh-TW"/>
                      </w:rPr>
                      <w:t>#</w:t>
                    </w:r>
                    <w:r>
                      <w:rPr>
                        <w:rFonts w:ascii="Times New Roman" w:hAnsi="Times New Roman" w:eastAsia="Times New Roman" w:cs="Times New Roman"/>
                        <w:color w:val="000000"/>
                        <w:spacing w:val="0"/>
                        <w:w w:val="100"/>
                        <w:position w:val="0"/>
                        <w:sz w:val="18"/>
                        <w:szCs w:val="18"/>
                        <w:lang w:val="zh-TW" w:eastAsia="zh-TW" w:bidi="zh-TW"/>
                      </w:rPr>
                      <w:fldChar w:fldCharType="end"/>
                    </w:r>
                    <w:r>
                      <w:rPr>
                        <w:rFonts w:ascii="宋体" w:hAnsi="宋体" w:eastAsia="宋体" w:cs="宋体"/>
                        <w:color w:val="211C25"/>
                        <w:spacing w:val="0"/>
                        <w:w w:val="100"/>
                        <w:position w:val="0"/>
                        <w:sz w:val="18"/>
                        <w:szCs w:val="18"/>
                        <w:lang w:val="zh-TW" w:eastAsia="zh-TW" w:bidi="zh-TW"/>
                      </w:rPr>
                      <w:t>页共</w:t>
                    </w:r>
                    <w:r>
                      <w:rPr>
                        <w:rFonts w:ascii="Times New Roman" w:hAnsi="Times New Roman" w:eastAsia="Times New Roman" w:cs="Times New Roman"/>
                        <w:color w:val="000000"/>
                        <w:spacing w:val="0"/>
                        <w:w w:val="100"/>
                        <w:position w:val="0"/>
                        <w:sz w:val="18"/>
                        <w:szCs w:val="18"/>
                        <w:lang w:val="zh-TW" w:eastAsia="zh-TW" w:bidi="zh-TW"/>
                      </w:rPr>
                      <w:t>10</w:t>
                    </w:r>
                    <w:r>
                      <w:rPr>
                        <w:rFonts w:ascii="宋体" w:hAnsi="宋体" w:eastAsia="宋体" w:cs="宋体"/>
                        <w:color w:val="211C25"/>
                        <w:spacing w:val="0"/>
                        <w:w w:val="100"/>
                        <w:position w:val="0"/>
                        <w:sz w:val="18"/>
                        <w:szCs w:val="18"/>
                        <w:lang w:val="zh-TW" w:eastAsia="zh-TW" w:bidi="zh-TW"/>
                      </w:rPr>
                      <w:t>页</w:t>
                    </w:r>
                    <w:r>
                      <w:rPr>
                        <w:rFonts w:hint="eastAsia" w:ascii="宋体" w:hAnsi="宋体" w:eastAsia="宋体" w:cs="宋体"/>
                        <w:color w:val="211C25"/>
                        <w:spacing w:val="0"/>
                        <w:w w:val="100"/>
                        <w:position w:val="0"/>
                        <w:sz w:val="18"/>
                        <w:szCs w:val="18"/>
                        <w:lang w:val="en-US" w:eastAsia="zh-CN" w:bidi="zh-TW"/>
                      </w:rPr>
                      <w:t xml:space="preserve"> by：右右文化</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2205355</wp:posOffset>
              </wp:positionH>
              <wp:positionV relativeFrom="page">
                <wp:posOffset>10154920</wp:posOffset>
              </wp:positionV>
              <wp:extent cx="3311525" cy="123825"/>
              <wp:effectExtent l="0" t="0" r="0" b="0"/>
              <wp:wrapNone/>
              <wp:docPr id="21" name="Shape 21"/>
              <wp:cNvGraphicFramePr/>
              <a:graphic xmlns:a="http://schemas.openxmlformats.org/drawingml/2006/main">
                <a:graphicData uri="http://schemas.microsoft.com/office/word/2010/wordprocessingShape">
                  <wps:wsp>
                    <wps:cNvSpPr txBox="1"/>
                    <wps:spPr>
                      <a:xfrm>
                        <a:off x="0" y="0"/>
                        <a:ext cx="3311525" cy="123825"/>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rFonts w:hint="eastAsia" w:eastAsia="宋体"/>
                              <w:sz w:val="18"/>
                              <w:szCs w:val="18"/>
                              <w:lang w:val="en-US" w:eastAsia="zh-CN"/>
                            </w:rPr>
                          </w:pPr>
                          <w:r>
                            <w:rPr>
                              <w:rFonts w:ascii="Times New Roman" w:hAnsi="Times New Roman" w:eastAsia="Times New Roman" w:cs="Times New Roman"/>
                              <w:color w:val="000000"/>
                              <w:spacing w:val="0"/>
                              <w:w w:val="100"/>
                              <w:position w:val="0"/>
                              <w:sz w:val="18"/>
                              <w:szCs w:val="18"/>
                              <w:lang w:val="en-US" w:eastAsia="en-US" w:bidi="en-US"/>
                            </w:rPr>
                            <w:t>2022</w:t>
                          </w:r>
                          <w:r>
                            <w:rPr>
                              <w:rFonts w:ascii="宋体" w:hAnsi="宋体" w:eastAsia="宋体" w:cs="宋体"/>
                              <w:color w:val="211C25"/>
                              <w:spacing w:val="0"/>
                              <w:w w:val="100"/>
                              <w:position w:val="0"/>
                              <w:sz w:val="18"/>
                              <w:szCs w:val="18"/>
                              <w:lang w:val="zh-TW" w:eastAsia="zh-TW" w:bidi="zh-TW"/>
                            </w:rPr>
                            <w:t>年</w:t>
                          </w:r>
                          <w:r>
                            <w:rPr>
                              <w:rFonts w:ascii="Times New Roman" w:hAnsi="Times New Roman" w:eastAsia="Times New Roman" w:cs="Times New Roman"/>
                              <w:color w:val="000000"/>
                              <w:spacing w:val="0"/>
                              <w:w w:val="100"/>
                              <w:position w:val="0"/>
                              <w:sz w:val="18"/>
                              <w:szCs w:val="18"/>
                              <w:lang w:val="en-US" w:eastAsia="en-US" w:bidi="en-US"/>
                            </w:rPr>
                            <w:t>6</w:t>
                          </w:r>
                          <w:r>
                            <w:rPr>
                              <w:rFonts w:ascii="宋体" w:hAnsi="宋体" w:eastAsia="宋体" w:cs="宋体"/>
                              <w:color w:val="211C25"/>
                              <w:spacing w:val="0"/>
                              <w:w w:val="100"/>
                              <w:position w:val="0"/>
                              <w:sz w:val="18"/>
                              <w:szCs w:val="18"/>
                              <w:lang w:val="zh-TW" w:eastAsia="zh-TW" w:bidi="zh-TW"/>
                            </w:rPr>
                            <w:t>月英语六级真题第</w:t>
                          </w:r>
                          <w:r>
                            <w:rPr>
                              <w:rFonts w:ascii="Times New Roman" w:hAnsi="Times New Roman" w:eastAsia="Times New Roman" w:cs="Times New Roman"/>
                              <w:color w:val="211C25"/>
                              <w:spacing w:val="0"/>
                              <w:w w:val="100"/>
                              <w:position w:val="0"/>
                              <w:sz w:val="18"/>
                              <w:szCs w:val="18"/>
                              <w:lang w:val="en-US" w:eastAsia="en-US" w:bidi="en-US"/>
                            </w:rPr>
                            <w:t>1</w:t>
                          </w:r>
                          <w:r>
                            <w:rPr>
                              <w:rFonts w:ascii="宋体" w:hAnsi="宋体" w:eastAsia="宋体" w:cs="宋体"/>
                              <w:color w:val="211C25"/>
                              <w:spacing w:val="0"/>
                              <w:w w:val="100"/>
                              <w:position w:val="0"/>
                              <w:sz w:val="18"/>
                              <w:szCs w:val="18"/>
                              <w:lang w:val="zh-TW" w:eastAsia="zh-TW" w:bidi="zh-TW"/>
                            </w:rPr>
                            <w:t>套第</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8"/>
                              <w:szCs w:val="18"/>
                              <w:lang w:val="zh-TW" w:eastAsia="zh-TW" w:bidi="zh-TW"/>
                            </w:rPr>
                            <w:t>#</w:t>
                          </w:r>
                          <w:r>
                            <w:rPr>
                              <w:rFonts w:ascii="Times New Roman" w:hAnsi="Times New Roman" w:eastAsia="Times New Roman" w:cs="Times New Roman"/>
                              <w:color w:val="000000"/>
                              <w:spacing w:val="0"/>
                              <w:w w:val="100"/>
                              <w:position w:val="0"/>
                              <w:sz w:val="18"/>
                              <w:szCs w:val="18"/>
                              <w:lang w:val="zh-TW" w:eastAsia="zh-TW" w:bidi="zh-TW"/>
                            </w:rPr>
                            <w:fldChar w:fldCharType="end"/>
                          </w:r>
                          <w:r>
                            <w:rPr>
                              <w:rFonts w:ascii="宋体" w:hAnsi="宋体" w:eastAsia="宋体" w:cs="宋体"/>
                              <w:color w:val="211C25"/>
                              <w:spacing w:val="0"/>
                              <w:w w:val="100"/>
                              <w:position w:val="0"/>
                              <w:sz w:val="18"/>
                              <w:szCs w:val="18"/>
                              <w:lang w:val="zh-TW" w:eastAsia="zh-TW" w:bidi="zh-TW"/>
                            </w:rPr>
                            <w:t>页共</w:t>
                          </w:r>
                          <w:r>
                            <w:rPr>
                              <w:rFonts w:ascii="Times New Roman" w:hAnsi="Times New Roman" w:eastAsia="Times New Roman" w:cs="Times New Roman"/>
                              <w:color w:val="000000"/>
                              <w:spacing w:val="0"/>
                              <w:w w:val="100"/>
                              <w:position w:val="0"/>
                              <w:sz w:val="18"/>
                              <w:szCs w:val="18"/>
                              <w:lang w:val="zh-TW" w:eastAsia="zh-TW" w:bidi="zh-TW"/>
                            </w:rPr>
                            <w:t>10</w:t>
                          </w:r>
                          <w:r>
                            <w:rPr>
                              <w:rFonts w:ascii="宋体" w:hAnsi="宋体" w:eastAsia="宋体" w:cs="宋体"/>
                              <w:color w:val="211C25"/>
                              <w:spacing w:val="0"/>
                              <w:w w:val="100"/>
                              <w:position w:val="0"/>
                              <w:sz w:val="18"/>
                              <w:szCs w:val="18"/>
                              <w:lang w:val="zh-TW" w:eastAsia="zh-TW" w:bidi="zh-TW"/>
                            </w:rPr>
                            <w:t>页</w:t>
                          </w:r>
                          <w:r>
                            <w:rPr>
                              <w:rFonts w:hint="eastAsia" w:ascii="宋体" w:hAnsi="宋体" w:eastAsia="宋体" w:cs="宋体"/>
                              <w:color w:val="211C25"/>
                              <w:spacing w:val="0"/>
                              <w:w w:val="100"/>
                              <w:position w:val="0"/>
                              <w:sz w:val="18"/>
                              <w:szCs w:val="18"/>
                              <w:lang w:val="en-US" w:eastAsia="zh-CN" w:bidi="zh-TW"/>
                            </w:rPr>
                            <w:t xml:space="preserve"> by：右右文化</w:t>
                          </w:r>
                        </w:p>
                      </w:txbxContent>
                    </wps:txbx>
                    <wps:bodyPr wrap="none" lIns="0" tIns="0" rIns="0" bIns="0">
                      <a:spAutoFit/>
                    </wps:bodyPr>
                  </wps:wsp>
                </a:graphicData>
              </a:graphic>
            </wp:anchor>
          </w:drawing>
        </mc:Choice>
        <mc:Fallback>
          <w:pict>
            <v:shape id="Shape 21" o:spid="_x0000_s1026" o:spt="202" type="#_x0000_t202" style="position:absolute;left:0pt;margin-left:173.65pt;margin-top:799.6pt;height:9.75pt;width:260.75pt;mso-position-horizontal-relative:page;mso-position-vertical-relative:page;mso-wrap-style:none;z-index:-251657216;mso-width-relative:page;mso-height-relative:page;" filled="f" stroked="f" coordsize="21600,21600" o:gfxdata="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2S/aA&#10;2QAAAA0BAAAPAAAAAAAAAAEAIAAAACIAAABkcnMvZG93bnJldi54bWxQSwECFAAUAAAACACHTuJA&#10;BbSaKa4BAAByAwAADgAAAAAAAAABACAAAAAoAQAAZHJzL2Uyb0RvYy54bWxQSwUGAAAAAAYABgBZ&#10;AQAASAUAAAAA&#10;">
              <v:fill on="f" focussize="0,0"/>
              <v:stroke on="f"/>
              <v:imagedata o:title=""/>
              <o:lock v:ext="edit" aspectratio="f"/>
              <v:textbox inset="0mm,0mm,0mm,0mm" style="mso-fit-shape-to-text:t;">
                <w:txbxContent>
                  <w:p>
                    <w:pPr>
                      <w:pStyle w:val="10"/>
                      <w:keepNext w:val="0"/>
                      <w:keepLines w:val="0"/>
                      <w:widowControl w:val="0"/>
                      <w:shd w:val="clear" w:color="auto" w:fill="auto"/>
                      <w:bidi w:val="0"/>
                      <w:spacing w:before="0" w:after="0" w:line="240" w:lineRule="auto"/>
                      <w:ind w:left="0" w:right="0" w:firstLine="0"/>
                      <w:jc w:val="left"/>
                      <w:rPr>
                        <w:rFonts w:hint="eastAsia" w:eastAsia="宋体"/>
                        <w:sz w:val="18"/>
                        <w:szCs w:val="18"/>
                        <w:lang w:val="en-US" w:eastAsia="zh-CN"/>
                      </w:rPr>
                    </w:pPr>
                    <w:r>
                      <w:rPr>
                        <w:rFonts w:ascii="Times New Roman" w:hAnsi="Times New Roman" w:eastAsia="Times New Roman" w:cs="Times New Roman"/>
                        <w:color w:val="000000"/>
                        <w:spacing w:val="0"/>
                        <w:w w:val="100"/>
                        <w:position w:val="0"/>
                        <w:sz w:val="18"/>
                        <w:szCs w:val="18"/>
                        <w:lang w:val="en-US" w:eastAsia="en-US" w:bidi="en-US"/>
                      </w:rPr>
                      <w:t>2022</w:t>
                    </w:r>
                    <w:r>
                      <w:rPr>
                        <w:rFonts w:ascii="宋体" w:hAnsi="宋体" w:eastAsia="宋体" w:cs="宋体"/>
                        <w:color w:val="211C25"/>
                        <w:spacing w:val="0"/>
                        <w:w w:val="100"/>
                        <w:position w:val="0"/>
                        <w:sz w:val="18"/>
                        <w:szCs w:val="18"/>
                        <w:lang w:val="zh-TW" w:eastAsia="zh-TW" w:bidi="zh-TW"/>
                      </w:rPr>
                      <w:t>年</w:t>
                    </w:r>
                    <w:r>
                      <w:rPr>
                        <w:rFonts w:ascii="Times New Roman" w:hAnsi="Times New Roman" w:eastAsia="Times New Roman" w:cs="Times New Roman"/>
                        <w:color w:val="000000"/>
                        <w:spacing w:val="0"/>
                        <w:w w:val="100"/>
                        <w:position w:val="0"/>
                        <w:sz w:val="18"/>
                        <w:szCs w:val="18"/>
                        <w:lang w:val="en-US" w:eastAsia="en-US" w:bidi="en-US"/>
                      </w:rPr>
                      <w:t>6</w:t>
                    </w:r>
                    <w:r>
                      <w:rPr>
                        <w:rFonts w:ascii="宋体" w:hAnsi="宋体" w:eastAsia="宋体" w:cs="宋体"/>
                        <w:color w:val="211C25"/>
                        <w:spacing w:val="0"/>
                        <w:w w:val="100"/>
                        <w:position w:val="0"/>
                        <w:sz w:val="18"/>
                        <w:szCs w:val="18"/>
                        <w:lang w:val="zh-TW" w:eastAsia="zh-TW" w:bidi="zh-TW"/>
                      </w:rPr>
                      <w:t>月英语六级真题第</w:t>
                    </w:r>
                    <w:r>
                      <w:rPr>
                        <w:rFonts w:ascii="Times New Roman" w:hAnsi="Times New Roman" w:eastAsia="Times New Roman" w:cs="Times New Roman"/>
                        <w:color w:val="211C25"/>
                        <w:spacing w:val="0"/>
                        <w:w w:val="100"/>
                        <w:position w:val="0"/>
                        <w:sz w:val="18"/>
                        <w:szCs w:val="18"/>
                        <w:lang w:val="en-US" w:eastAsia="en-US" w:bidi="en-US"/>
                      </w:rPr>
                      <w:t>1</w:t>
                    </w:r>
                    <w:r>
                      <w:rPr>
                        <w:rFonts w:ascii="宋体" w:hAnsi="宋体" w:eastAsia="宋体" w:cs="宋体"/>
                        <w:color w:val="211C25"/>
                        <w:spacing w:val="0"/>
                        <w:w w:val="100"/>
                        <w:position w:val="0"/>
                        <w:sz w:val="18"/>
                        <w:szCs w:val="18"/>
                        <w:lang w:val="zh-TW" w:eastAsia="zh-TW" w:bidi="zh-TW"/>
                      </w:rPr>
                      <w:t>套第</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8"/>
                        <w:szCs w:val="18"/>
                        <w:lang w:val="zh-TW" w:eastAsia="zh-TW" w:bidi="zh-TW"/>
                      </w:rPr>
                      <w:t>#</w:t>
                    </w:r>
                    <w:r>
                      <w:rPr>
                        <w:rFonts w:ascii="Times New Roman" w:hAnsi="Times New Roman" w:eastAsia="Times New Roman" w:cs="Times New Roman"/>
                        <w:color w:val="000000"/>
                        <w:spacing w:val="0"/>
                        <w:w w:val="100"/>
                        <w:position w:val="0"/>
                        <w:sz w:val="18"/>
                        <w:szCs w:val="18"/>
                        <w:lang w:val="zh-TW" w:eastAsia="zh-TW" w:bidi="zh-TW"/>
                      </w:rPr>
                      <w:fldChar w:fldCharType="end"/>
                    </w:r>
                    <w:r>
                      <w:rPr>
                        <w:rFonts w:ascii="宋体" w:hAnsi="宋体" w:eastAsia="宋体" w:cs="宋体"/>
                        <w:color w:val="211C25"/>
                        <w:spacing w:val="0"/>
                        <w:w w:val="100"/>
                        <w:position w:val="0"/>
                        <w:sz w:val="18"/>
                        <w:szCs w:val="18"/>
                        <w:lang w:val="zh-TW" w:eastAsia="zh-TW" w:bidi="zh-TW"/>
                      </w:rPr>
                      <w:t>页共</w:t>
                    </w:r>
                    <w:r>
                      <w:rPr>
                        <w:rFonts w:ascii="Times New Roman" w:hAnsi="Times New Roman" w:eastAsia="Times New Roman" w:cs="Times New Roman"/>
                        <w:color w:val="000000"/>
                        <w:spacing w:val="0"/>
                        <w:w w:val="100"/>
                        <w:position w:val="0"/>
                        <w:sz w:val="18"/>
                        <w:szCs w:val="18"/>
                        <w:lang w:val="zh-TW" w:eastAsia="zh-TW" w:bidi="zh-TW"/>
                      </w:rPr>
                      <w:t>10</w:t>
                    </w:r>
                    <w:r>
                      <w:rPr>
                        <w:rFonts w:ascii="宋体" w:hAnsi="宋体" w:eastAsia="宋体" w:cs="宋体"/>
                        <w:color w:val="211C25"/>
                        <w:spacing w:val="0"/>
                        <w:w w:val="100"/>
                        <w:position w:val="0"/>
                        <w:sz w:val="18"/>
                        <w:szCs w:val="18"/>
                        <w:lang w:val="zh-TW" w:eastAsia="zh-TW" w:bidi="zh-TW"/>
                      </w:rPr>
                      <w:t>页</w:t>
                    </w:r>
                    <w:r>
                      <w:rPr>
                        <w:rFonts w:hint="eastAsia" w:ascii="宋体" w:hAnsi="宋体" w:eastAsia="宋体" w:cs="宋体"/>
                        <w:color w:val="211C25"/>
                        <w:spacing w:val="0"/>
                        <w:w w:val="100"/>
                        <w:position w:val="0"/>
                        <w:sz w:val="18"/>
                        <w:szCs w:val="18"/>
                        <w:lang w:val="en-US" w:eastAsia="zh-CN" w:bidi="zh-TW"/>
                      </w:rPr>
                      <w:t xml:space="preserve"> by：右右文化</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2205355</wp:posOffset>
              </wp:positionH>
              <wp:positionV relativeFrom="page">
                <wp:posOffset>10154920</wp:posOffset>
              </wp:positionV>
              <wp:extent cx="3311525" cy="123825"/>
              <wp:effectExtent l="0" t="0" r="0" b="0"/>
              <wp:wrapNone/>
              <wp:docPr id="23" name="Shape 23"/>
              <wp:cNvGraphicFramePr/>
              <a:graphic xmlns:a="http://schemas.openxmlformats.org/drawingml/2006/main">
                <a:graphicData uri="http://schemas.microsoft.com/office/word/2010/wordprocessingShape">
                  <wps:wsp>
                    <wps:cNvSpPr txBox="1"/>
                    <wps:spPr>
                      <a:xfrm>
                        <a:off x="0" y="0"/>
                        <a:ext cx="3311525" cy="123825"/>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rFonts w:hint="default" w:eastAsia="宋体"/>
                              <w:sz w:val="18"/>
                              <w:szCs w:val="18"/>
                              <w:lang w:val="en-US" w:eastAsia="zh-CN"/>
                            </w:rPr>
                          </w:pPr>
                          <w:r>
                            <w:rPr>
                              <w:rFonts w:ascii="Times New Roman" w:hAnsi="Times New Roman" w:eastAsia="Times New Roman" w:cs="Times New Roman"/>
                              <w:color w:val="000000"/>
                              <w:spacing w:val="0"/>
                              <w:w w:val="100"/>
                              <w:position w:val="0"/>
                              <w:sz w:val="18"/>
                              <w:szCs w:val="18"/>
                              <w:lang w:val="en-US" w:eastAsia="en-US" w:bidi="en-US"/>
                            </w:rPr>
                            <w:t>2022</w:t>
                          </w:r>
                          <w:r>
                            <w:rPr>
                              <w:rFonts w:ascii="宋体" w:hAnsi="宋体" w:eastAsia="宋体" w:cs="宋体"/>
                              <w:color w:val="211C25"/>
                              <w:spacing w:val="0"/>
                              <w:w w:val="100"/>
                              <w:position w:val="0"/>
                              <w:sz w:val="18"/>
                              <w:szCs w:val="18"/>
                              <w:lang w:val="zh-TW" w:eastAsia="zh-TW" w:bidi="zh-TW"/>
                            </w:rPr>
                            <w:t>年</w:t>
                          </w:r>
                          <w:r>
                            <w:rPr>
                              <w:rFonts w:ascii="Times New Roman" w:hAnsi="Times New Roman" w:eastAsia="Times New Roman" w:cs="Times New Roman"/>
                              <w:color w:val="000000"/>
                              <w:spacing w:val="0"/>
                              <w:w w:val="100"/>
                              <w:position w:val="0"/>
                              <w:sz w:val="18"/>
                              <w:szCs w:val="18"/>
                              <w:lang w:val="en-US" w:eastAsia="en-US" w:bidi="en-US"/>
                            </w:rPr>
                            <w:t>6</w:t>
                          </w:r>
                          <w:r>
                            <w:rPr>
                              <w:rFonts w:ascii="宋体" w:hAnsi="宋体" w:eastAsia="宋体" w:cs="宋体"/>
                              <w:color w:val="211C25"/>
                              <w:spacing w:val="0"/>
                              <w:w w:val="100"/>
                              <w:position w:val="0"/>
                              <w:sz w:val="18"/>
                              <w:szCs w:val="18"/>
                              <w:lang w:val="zh-TW" w:eastAsia="zh-TW" w:bidi="zh-TW"/>
                            </w:rPr>
                            <w:t>月英语六级真题第</w:t>
                          </w:r>
                          <w:r>
                            <w:rPr>
                              <w:rFonts w:ascii="Times New Roman" w:hAnsi="Times New Roman" w:eastAsia="Times New Roman" w:cs="Times New Roman"/>
                              <w:color w:val="211C25"/>
                              <w:spacing w:val="0"/>
                              <w:w w:val="100"/>
                              <w:position w:val="0"/>
                              <w:sz w:val="18"/>
                              <w:szCs w:val="18"/>
                              <w:lang w:val="en-US" w:eastAsia="en-US" w:bidi="en-US"/>
                            </w:rPr>
                            <w:t>1</w:t>
                          </w:r>
                          <w:r>
                            <w:rPr>
                              <w:rFonts w:ascii="宋体" w:hAnsi="宋体" w:eastAsia="宋体" w:cs="宋体"/>
                              <w:color w:val="211C25"/>
                              <w:spacing w:val="0"/>
                              <w:w w:val="100"/>
                              <w:position w:val="0"/>
                              <w:sz w:val="18"/>
                              <w:szCs w:val="18"/>
                              <w:lang w:val="zh-TW" w:eastAsia="zh-TW" w:bidi="zh-TW"/>
                            </w:rPr>
                            <w:t>套第</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8"/>
                              <w:szCs w:val="18"/>
                              <w:lang w:val="zh-TW" w:eastAsia="zh-TW" w:bidi="zh-TW"/>
                            </w:rPr>
                            <w:t>#</w:t>
                          </w:r>
                          <w:r>
                            <w:rPr>
                              <w:rFonts w:ascii="Times New Roman" w:hAnsi="Times New Roman" w:eastAsia="Times New Roman" w:cs="Times New Roman"/>
                              <w:color w:val="000000"/>
                              <w:spacing w:val="0"/>
                              <w:w w:val="100"/>
                              <w:position w:val="0"/>
                              <w:sz w:val="18"/>
                              <w:szCs w:val="18"/>
                              <w:lang w:val="zh-TW" w:eastAsia="zh-TW" w:bidi="zh-TW"/>
                            </w:rPr>
                            <w:fldChar w:fldCharType="end"/>
                          </w:r>
                          <w:r>
                            <w:rPr>
                              <w:rFonts w:ascii="宋体" w:hAnsi="宋体" w:eastAsia="宋体" w:cs="宋体"/>
                              <w:color w:val="211C25"/>
                              <w:spacing w:val="0"/>
                              <w:w w:val="100"/>
                              <w:position w:val="0"/>
                              <w:sz w:val="18"/>
                              <w:szCs w:val="18"/>
                              <w:lang w:val="zh-TW" w:eastAsia="zh-TW" w:bidi="zh-TW"/>
                            </w:rPr>
                            <w:t>页共</w:t>
                          </w:r>
                          <w:r>
                            <w:rPr>
                              <w:rFonts w:ascii="Times New Roman" w:hAnsi="Times New Roman" w:eastAsia="Times New Roman" w:cs="Times New Roman"/>
                              <w:color w:val="000000"/>
                              <w:spacing w:val="0"/>
                              <w:w w:val="100"/>
                              <w:position w:val="0"/>
                              <w:sz w:val="18"/>
                              <w:szCs w:val="18"/>
                              <w:lang w:val="zh-TW" w:eastAsia="zh-TW" w:bidi="zh-TW"/>
                            </w:rPr>
                            <w:t>10</w:t>
                          </w:r>
                          <w:r>
                            <w:rPr>
                              <w:rFonts w:ascii="宋体" w:hAnsi="宋体" w:eastAsia="宋体" w:cs="宋体"/>
                              <w:color w:val="211C25"/>
                              <w:spacing w:val="0"/>
                              <w:w w:val="100"/>
                              <w:position w:val="0"/>
                              <w:sz w:val="18"/>
                              <w:szCs w:val="18"/>
                              <w:lang w:val="zh-TW" w:eastAsia="zh-TW" w:bidi="zh-TW"/>
                            </w:rPr>
                            <w:t>页</w:t>
                          </w:r>
                          <w:r>
                            <w:rPr>
                              <w:rFonts w:hint="eastAsia" w:ascii="宋体" w:hAnsi="宋体" w:eastAsia="宋体" w:cs="宋体"/>
                              <w:color w:val="211C25"/>
                              <w:spacing w:val="0"/>
                              <w:w w:val="100"/>
                              <w:position w:val="0"/>
                              <w:sz w:val="18"/>
                              <w:szCs w:val="18"/>
                              <w:lang w:val="en-US" w:eastAsia="zh-CN" w:bidi="zh-TW"/>
                            </w:rPr>
                            <w:t xml:space="preserve"> by：右右文化</w:t>
                          </w:r>
                        </w:p>
                      </w:txbxContent>
                    </wps:txbx>
                    <wps:bodyPr wrap="none" lIns="0" tIns="0" rIns="0" bIns="0">
                      <a:spAutoFit/>
                    </wps:bodyPr>
                  </wps:wsp>
                </a:graphicData>
              </a:graphic>
            </wp:anchor>
          </w:drawing>
        </mc:Choice>
        <mc:Fallback>
          <w:pict>
            <v:shape id="Shape 23" o:spid="_x0000_s1026" o:spt="202" type="#_x0000_t202" style="position:absolute;left:0pt;margin-left:173.65pt;margin-top:799.6pt;height:9.75pt;width:260.75pt;mso-position-horizontal-relative:page;mso-position-vertical-relative:page;mso-wrap-style:none;z-index:-251657216;mso-width-relative:page;mso-height-relative:page;" filled="f" stroked="f" coordsize="21600,21600" o:gfxdata="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2S/aA&#10;2QAAAA0BAAAPAAAAAAAAAAEAIAAAACIAAABkcnMvZG93bnJldi54bWxQSwECFAAUAAAACACHTuJA&#10;hHAqKa4BAAByAwAADgAAAAAAAAABACAAAAAoAQAAZHJzL2Uyb0RvYy54bWxQSwUGAAAAAAYABgBZ&#10;AQAASAUAAAAA&#10;">
              <v:fill on="f" focussize="0,0"/>
              <v:stroke on="f"/>
              <v:imagedata o:title=""/>
              <o:lock v:ext="edit" aspectratio="f"/>
              <v:textbox inset="0mm,0mm,0mm,0mm" style="mso-fit-shape-to-text:t;">
                <w:txbxContent>
                  <w:p>
                    <w:pPr>
                      <w:pStyle w:val="10"/>
                      <w:keepNext w:val="0"/>
                      <w:keepLines w:val="0"/>
                      <w:widowControl w:val="0"/>
                      <w:shd w:val="clear" w:color="auto" w:fill="auto"/>
                      <w:bidi w:val="0"/>
                      <w:spacing w:before="0" w:after="0" w:line="240" w:lineRule="auto"/>
                      <w:ind w:left="0" w:right="0" w:firstLine="0"/>
                      <w:jc w:val="left"/>
                      <w:rPr>
                        <w:rFonts w:hint="default" w:eastAsia="宋体"/>
                        <w:sz w:val="18"/>
                        <w:szCs w:val="18"/>
                        <w:lang w:val="en-US" w:eastAsia="zh-CN"/>
                      </w:rPr>
                    </w:pPr>
                    <w:r>
                      <w:rPr>
                        <w:rFonts w:ascii="Times New Roman" w:hAnsi="Times New Roman" w:eastAsia="Times New Roman" w:cs="Times New Roman"/>
                        <w:color w:val="000000"/>
                        <w:spacing w:val="0"/>
                        <w:w w:val="100"/>
                        <w:position w:val="0"/>
                        <w:sz w:val="18"/>
                        <w:szCs w:val="18"/>
                        <w:lang w:val="en-US" w:eastAsia="en-US" w:bidi="en-US"/>
                      </w:rPr>
                      <w:t>2022</w:t>
                    </w:r>
                    <w:r>
                      <w:rPr>
                        <w:rFonts w:ascii="宋体" w:hAnsi="宋体" w:eastAsia="宋体" w:cs="宋体"/>
                        <w:color w:val="211C25"/>
                        <w:spacing w:val="0"/>
                        <w:w w:val="100"/>
                        <w:position w:val="0"/>
                        <w:sz w:val="18"/>
                        <w:szCs w:val="18"/>
                        <w:lang w:val="zh-TW" w:eastAsia="zh-TW" w:bidi="zh-TW"/>
                      </w:rPr>
                      <w:t>年</w:t>
                    </w:r>
                    <w:r>
                      <w:rPr>
                        <w:rFonts w:ascii="Times New Roman" w:hAnsi="Times New Roman" w:eastAsia="Times New Roman" w:cs="Times New Roman"/>
                        <w:color w:val="000000"/>
                        <w:spacing w:val="0"/>
                        <w:w w:val="100"/>
                        <w:position w:val="0"/>
                        <w:sz w:val="18"/>
                        <w:szCs w:val="18"/>
                        <w:lang w:val="en-US" w:eastAsia="en-US" w:bidi="en-US"/>
                      </w:rPr>
                      <w:t>6</w:t>
                    </w:r>
                    <w:r>
                      <w:rPr>
                        <w:rFonts w:ascii="宋体" w:hAnsi="宋体" w:eastAsia="宋体" w:cs="宋体"/>
                        <w:color w:val="211C25"/>
                        <w:spacing w:val="0"/>
                        <w:w w:val="100"/>
                        <w:position w:val="0"/>
                        <w:sz w:val="18"/>
                        <w:szCs w:val="18"/>
                        <w:lang w:val="zh-TW" w:eastAsia="zh-TW" w:bidi="zh-TW"/>
                      </w:rPr>
                      <w:t>月英语六级真题第</w:t>
                    </w:r>
                    <w:r>
                      <w:rPr>
                        <w:rFonts w:ascii="Times New Roman" w:hAnsi="Times New Roman" w:eastAsia="Times New Roman" w:cs="Times New Roman"/>
                        <w:color w:val="211C25"/>
                        <w:spacing w:val="0"/>
                        <w:w w:val="100"/>
                        <w:position w:val="0"/>
                        <w:sz w:val="18"/>
                        <w:szCs w:val="18"/>
                        <w:lang w:val="en-US" w:eastAsia="en-US" w:bidi="en-US"/>
                      </w:rPr>
                      <w:t>1</w:t>
                    </w:r>
                    <w:r>
                      <w:rPr>
                        <w:rFonts w:ascii="宋体" w:hAnsi="宋体" w:eastAsia="宋体" w:cs="宋体"/>
                        <w:color w:val="211C25"/>
                        <w:spacing w:val="0"/>
                        <w:w w:val="100"/>
                        <w:position w:val="0"/>
                        <w:sz w:val="18"/>
                        <w:szCs w:val="18"/>
                        <w:lang w:val="zh-TW" w:eastAsia="zh-TW" w:bidi="zh-TW"/>
                      </w:rPr>
                      <w:t>套第</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8"/>
                        <w:szCs w:val="18"/>
                        <w:lang w:val="zh-TW" w:eastAsia="zh-TW" w:bidi="zh-TW"/>
                      </w:rPr>
                      <w:t>#</w:t>
                    </w:r>
                    <w:r>
                      <w:rPr>
                        <w:rFonts w:ascii="Times New Roman" w:hAnsi="Times New Roman" w:eastAsia="Times New Roman" w:cs="Times New Roman"/>
                        <w:color w:val="000000"/>
                        <w:spacing w:val="0"/>
                        <w:w w:val="100"/>
                        <w:position w:val="0"/>
                        <w:sz w:val="18"/>
                        <w:szCs w:val="18"/>
                        <w:lang w:val="zh-TW" w:eastAsia="zh-TW" w:bidi="zh-TW"/>
                      </w:rPr>
                      <w:fldChar w:fldCharType="end"/>
                    </w:r>
                    <w:r>
                      <w:rPr>
                        <w:rFonts w:ascii="宋体" w:hAnsi="宋体" w:eastAsia="宋体" w:cs="宋体"/>
                        <w:color w:val="211C25"/>
                        <w:spacing w:val="0"/>
                        <w:w w:val="100"/>
                        <w:position w:val="0"/>
                        <w:sz w:val="18"/>
                        <w:szCs w:val="18"/>
                        <w:lang w:val="zh-TW" w:eastAsia="zh-TW" w:bidi="zh-TW"/>
                      </w:rPr>
                      <w:t>页共</w:t>
                    </w:r>
                    <w:r>
                      <w:rPr>
                        <w:rFonts w:ascii="Times New Roman" w:hAnsi="Times New Roman" w:eastAsia="Times New Roman" w:cs="Times New Roman"/>
                        <w:color w:val="000000"/>
                        <w:spacing w:val="0"/>
                        <w:w w:val="100"/>
                        <w:position w:val="0"/>
                        <w:sz w:val="18"/>
                        <w:szCs w:val="18"/>
                        <w:lang w:val="zh-TW" w:eastAsia="zh-TW" w:bidi="zh-TW"/>
                      </w:rPr>
                      <w:t>10</w:t>
                    </w:r>
                    <w:r>
                      <w:rPr>
                        <w:rFonts w:ascii="宋体" w:hAnsi="宋体" w:eastAsia="宋体" w:cs="宋体"/>
                        <w:color w:val="211C25"/>
                        <w:spacing w:val="0"/>
                        <w:w w:val="100"/>
                        <w:position w:val="0"/>
                        <w:sz w:val="18"/>
                        <w:szCs w:val="18"/>
                        <w:lang w:val="zh-TW" w:eastAsia="zh-TW" w:bidi="zh-TW"/>
                      </w:rPr>
                      <w:t>页</w:t>
                    </w:r>
                    <w:r>
                      <w:rPr>
                        <w:rFonts w:hint="eastAsia" w:ascii="宋体" w:hAnsi="宋体" w:eastAsia="宋体" w:cs="宋体"/>
                        <w:color w:val="211C25"/>
                        <w:spacing w:val="0"/>
                        <w:w w:val="100"/>
                        <w:position w:val="0"/>
                        <w:sz w:val="18"/>
                        <w:szCs w:val="18"/>
                        <w:lang w:val="en-US" w:eastAsia="zh-CN" w:bidi="zh-TW"/>
                      </w:rPr>
                      <w:t xml:space="preserve"> by：右右文化</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2205355</wp:posOffset>
              </wp:positionH>
              <wp:positionV relativeFrom="page">
                <wp:posOffset>10154920</wp:posOffset>
              </wp:positionV>
              <wp:extent cx="3311525" cy="123825"/>
              <wp:effectExtent l="0" t="0" r="0" b="0"/>
              <wp:wrapNone/>
              <wp:docPr id="25" name="Shape 25"/>
              <wp:cNvGraphicFramePr/>
              <a:graphic xmlns:a="http://schemas.openxmlformats.org/drawingml/2006/main">
                <a:graphicData uri="http://schemas.microsoft.com/office/word/2010/wordprocessingShape">
                  <wps:wsp>
                    <wps:cNvSpPr txBox="1"/>
                    <wps:spPr>
                      <a:xfrm>
                        <a:off x="0" y="0"/>
                        <a:ext cx="3311525" cy="123825"/>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2022</w:t>
                          </w:r>
                          <w:r>
                            <w:rPr>
                              <w:rFonts w:ascii="宋体" w:hAnsi="宋体" w:eastAsia="宋体" w:cs="宋体"/>
                              <w:color w:val="211C25"/>
                              <w:spacing w:val="0"/>
                              <w:w w:val="100"/>
                              <w:position w:val="0"/>
                              <w:sz w:val="18"/>
                              <w:szCs w:val="18"/>
                              <w:lang w:val="zh-TW" w:eastAsia="zh-TW" w:bidi="zh-TW"/>
                            </w:rPr>
                            <w:t>年</w:t>
                          </w:r>
                          <w:r>
                            <w:rPr>
                              <w:rFonts w:ascii="Times New Roman" w:hAnsi="Times New Roman" w:eastAsia="Times New Roman" w:cs="Times New Roman"/>
                              <w:color w:val="000000"/>
                              <w:spacing w:val="0"/>
                              <w:w w:val="100"/>
                              <w:position w:val="0"/>
                              <w:sz w:val="18"/>
                              <w:szCs w:val="18"/>
                              <w:lang w:val="en-US" w:eastAsia="en-US" w:bidi="en-US"/>
                            </w:rPr>
                            <w:t>6</w:t>
                          </w:r>
                          <w:r>
                            <w:rPr>
                              <w:rFonts w:ascii="宋体" w:hAnsi="宋体" w:eastAsia="宋体" w:cs="宋体"/>
                              <w:color w:val="211C25"/>
                              <w:spacing w:val="0"/>
                              <w:w w:val="100"/>
                              <w:position w:val="0"/>
                              <w:sz w:val="18"/>
                              <w:szCs w:val="18"/>
                              <w:lang w:val="zh-TW" w:eastAsia="zh-TW" w:bidi="zh-TW"/>
                            </w:rPr>
                            <w:t>月英语六级真题第</w:t>
                          </w:r>
                          <w:r>
                            <w:rPr>
                              <w:rFonts w:ascii="Times New Roman" w:hAnsi="Times New Roman" w:eastAsia="Times New Roman" w:cs="Times New Roman"/>
                              <w:color w:val="211C25"/>
                              <w:spacing w:val="0"/>
                              <w:w w:val="100"/>
                              <w:position w:val="0"/>
                              <w:sz w:val="18"/>
                              <w:szCs w:val="18"/>
                              <w:lang w:val="en-US" w:eastAsia="en-US" w:bidi="en-US"/>
                            </w:rPr>
                            <w:t>1</w:t>
                          </w:r>
                          <w:r>
                            <w:rPr>
                              <w:rFonts w:ascii="宋体" w:hAnsi="宋体" w:eastAsia="宋体" w:cs="宋体"/>
                              <w:color w:val="211C25"/>
                              <w:spacing w:val="0"/>
                              <w:w w:val="100"/>
                              <w:position w:val="0"/>
                              <w:sz w:val="18"/>
                              <w:szCs w:val="18"/>
                              <w:lang w:val="zh-TW" w:eastAsia="zh-TW" w:bidi="zh-TW"/>
                            </w:rPr>
                            <w:t>套第</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8"/>
                              <w:szCs w:val="18"/>
                              <w:lang w:val="zh-TW" w:eastAsia="zh-TW" w:bidi="zh-TW"/>
                            </w:rPr>
                            <w:t>#</w:t>
                          </w:r>
                          <w:r>
                            <w:rPr>
                              <w:rFonts w:ascii="Times New Roman" w:hAnsi="Times New Roman" w:eastAsia="Times New Roman" w:cs="Times New Roman"/>
                              <w:color w:val="000000"/>
                              <w:spacing w:val="0"/>
                              <w:w w:val="100"/>
                              <w:position w:val="0"/>
                              <w:sz w:val="18"/>
                              <w:szCs w:val="18"/>
                              <w:lang w:val="zh-TW" w:eastAsia="zh-TW" w:bidi="zh-TW"/>
                            </w:rPr>
                            <w:fldChar w:fldCharType="end"/>
                          </w:r>
                          <w:r>
                            <w:rPr>
                              <w:rFonts w:ascii="宋体" w:hAnsi="宋体" w:eastAsia="宋体" w:cs="宋体"/>
                              <w:color w:val="211C25"/>
                              <w:spacing w:val="0"/>
                              <w:w w:val="100"/>
                              <w:position w:val="0"/>
                              <w:sz w:val="18"/>
                              <w:szCs w:val="18"/>
                              <w:lang w:val="zh-TW" w:eastAsia="zh-TW" w:bidi="zh-TW"/>
                            </w:rPr>
                            <w:t>页共</w:t>
                          </w:r>
                          <w:r>
                            <w:rPr>
                              <w:rFonts w:ascii="Times New Roman" w:hAnsi="Times New Roman" w:eastAsia="Times New Roman" w:cs="Times New Roman"/>
                              <w:color w:val="000000"/>
                              <w:spacing w:val="0"/>
                              <w:w w:val="100"/>
                              <w:position w:val="0"/>
                              <w:sz w:val="18"/>
                              <w:szCs w:val="18"/>
                              <w:lang w:val="zh-TW" w:eastAsia="zh-TW" w:bidi="zh-TW"/>
                            </w:rPr>
                            <w:t>10</w:t>
                          </w:r>
                          <w:r>
                            <w:rPr>
                              <w:rFonts w:ascii="宋体" w:hAnsi="宋体" w:eastAsia="宋体" w:cs="宋体"/>
                              <w:color w:val="211C25"/>
                              <w:spacing w:val="0"/>
                              <w:w w:val="100"/>
                              <w:position w:val="0"/>
                              <w:sz w:val="18"/>
                              <w:szCs w:val="18"/>
                              <w:lang w:val="zh-TW" w:eastAsia="zh-TW" w:bidi="zh-TW"/>
                            </w:rPr>
                            <w:t>页</w:t>
                          </w:r>
                          <w:r>
                            <w:rPr>
                              <w:rFonts w:ascii="Times New Roman" w:hAnsi="Times New Roman" w:eastAsia="Times New Roman" w:cs="Times New Roman"/>
                              <w:color w:val="000000"/>
                              <w:spacing w:val="0"/>
                              <w:w w:val="100"/>
                              <w:position w:val="0"/>
                              <w:sz w:val="18"/>
                              <w:szCs w:val="18"/>
                              <w:lang w:val="en-US" w:eastAsia="en-US" w:bidi="en-US"/>
                            </w:rPr>
                            <w:t>by:</w:t>
                          </w:r>
                          <w:r>
                            <w:rPr>
                              <w:rFonts w:ascii="宋体" w:hAnsi="宋体" w:eastAsia="宋体" w:cs="宋体"/>
                              <w:color w:val="433E43"/>
                              <w:spacing w:val="0"/>
                              <w:w w:val="100"/>
                              <w:position w:val="0"/>
                              <w:sz w:val="18"/>
                              <w:szCs w:val="18"/>
                              <w:lang w:val="zh-TW" w:eastAsia="zh-TW" w:bidi="zh-TW"/>
                            </w:rPr>
                            <w:t>新</w:t>
                          </w:r>
                          <w:r>
                            <w:rPr>
                              <w:rFonts w:ascii="宋体" w:hAnsi="宋体" w:eastAsia="宋体" w:cs="宋体"/>
                              <w:color w:val="211C25"/>
                              <w:spacing w:val="0"/>
                              <w:w w:val="100"/>
                              <w:position w:val="0"/>
                              <w:sz w:val="18"/>
                              <w:szCs w:val="18"/>
                              <w:lang w:val="zh-TW" w:eastAsia="zh-TW" w:bidi="zh-TW"/>
                            </w:rPr>
                            <w:t>一文化</w:t>
                          </w:r>
                        </w:p>
                      </w:txbxContent>
                    </wps:txbx>
                    <wps:bodyPr wrap="none" lIns="0" tIns="0" rIns="0" bIns="0">
                      <a:spAutoFit/>
                    </wps:bodyPr>
                  </wps:wsp>
                </a:graphicData>
              </a:graphic>
            </wp:anchor>
          </w:drawing>
        </mc:Choice>
        <mc:Fallback>
          <w:pict>
            <v:shape id="Shape 25" o:spid="_x0000_s1026" o:spt="202" type="#_x0000_t202" style="position:absolute;left:0pt;margin-left:173.65pt;margin-top:799.6pt;height:9.75pt;width:260.75pt;mso-position-horizontal-relative:page;mso-position-vertical-relative:page;mso-wrap-style:none;z-index:-251657216;mso-width-relative:page;mso-height-relative:page;" filled="f" stroked="f" coordsize="21600,21600" o:gfxdata="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ZL9oDZ&#10;AAAADQEAAA8AAAAAAAAAAQAgAAAAIgAAAGRycy9kb3ducmV2LnhtbFBLAQIUABQAAAAIAIdO4kAH&#10;PfsorQEAAHIDAAAOAAAAAAAAAAEAIAAAACgBAABkcnMvZTJvRG9jLnhtbFBLBQYAAAAABgAGAFkB&#10;AABHBQAAAAA=&#10;">
              <v:fill on="f" focussize="0,0"/>
              <v:stroke on="f"/>
              <v:imagedata o:title=""/>
              <o:lock v:ext="edit" aspectratio="f"/>
              <v:textbox inset="0mm,0mm,0mm,0mm" style="mso-fit-shape-to-text:t;">
                <w:txbxContent>
                  <w:p>
                    <w:pPr>
                      <w:pStyle w:val="10"/>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2022</w:t>
                    </w:r>
                    <w:r>
                      <w:rPr>
                        <w:rFonts w:ascii="宋体" w:hAnsi="宋体" w:eastAsia="宋体" w:cs="宋体"/>
                        <w:color w:val="211C25"/>
                        <w:spacing w:val="0"/>
                        <w:w w:val="100"/>
                        <w:position w:val="0"/>
                        <w:sz w:val="18"/>
                        <w:szCs w:val="18"/>
                        <w:lang w:val="zh-TW" w:eastAsia="zh-TW" w:bidi="zh-TW"/>
                      </w:rPr>
                      <w:t>年</w:t>
                    </w:r>
                    <w:r>
                      <w:rPr>
                        <w:rFonts w:ascii="Times New Roman" w:hAnsi="Times New Roman" w:eastAsia="Times New Roman" w:cs="Times New Roman"/>
                        <w:color w:val="000000"/>
                        <w:spacing w:val="0"/>
                        <w:w w:val="100"/>
                        <w:position w:val="0"/>
                        <w:sz w:val="18"/>
                        <w:szCs w:val="18"/>
                        <w:lang w:val="en-US" w:eastAsia="en-US" w:bidi="en-US"/>
                      </w:rPr>
                      <w:t>6</w:t>
                    </w:r>
                    <w:r>
                      <w:rPr>
                        <w:rFonts w:ascii="宋体" w:hAnsi="宋体" w:eastAsia="宋体" w:cs="宋体"/>
                        <w:color w:val="211C25"/>
                        <w:spacing w:val="0"/>
                        <w:w w:val="100"/>
                        <w:position w:val="0"/>
                        <w:sz w:val="18"/>
                        <w:szCs w:val="18"/>
                        <w:lang w:val="zh-TW" w:eastAsia="zh-TW" w:bidi="zh-TW"/>
                      </w:rPr>
                      <w:t>月英语六级真题第</w:t>
                    </w:r>
                    <w:r>
                      <w:rPr>
                        <w:rFonts w:ascii="Times New Roman" w:hAnsi="Times New Roman" w:eastAsia="Times New Roman" w:cs="Times New Roman"/>
                        <w:color w:val="211C25"/>
                        <w:spacing w:val="0"/>
                        <w:w w:val="100"/>
                        <w:position w:val="0"/>
                        <w:sz w:val="18"/>
                        <w:szCs w:val="18"/>
                        <w:lang w:val="en-US" w:eastAsia="en-US" w:bidi="en-US"/>
                      </w:rPr>
                      <w:t>1</w:t>
                    </w:r>
                    <w:r>
                      <w:rPr>
                        <w:rFonts w:ascii="宋体" w:hAnsi="宋体" w:eastAsia="宋体" w:cs="宋体"/>
                        <w:color w:val="211C25"/>
                        <w:spacing w:val="0"/>
                        <w:w w:val="100"/>
                        <w:position w:val="0"/>
                        <w:sz w:val="18"/>
                        <w:szCs w:val="18"/>
                        <w:lang w:val="zh-TW" w:eastAsia="zh-TW" w:bidi="zh-TW"/>
                      </w:rPr>
                      <w:t>套第</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8"/>
                        <w:szCs w:val="18"/>
                        <w:lang w:val="zh-TW" w:eastAsia="zh-TW" w:bidi="zh-TW"/>
                      </w:rPr>
                      <w:t>#</w:t>
                    </w:r>
                    <w:r>
                      <w:rPr>
                        <w:rFonts w:ascii="Times New Roman" w:hAnsi="Times New Roman" w:eastAsia="Times New Roman" w:cs="Times New Roman"/>
                        <w:color w:val="000000"/>
                        <w:spacing w:val="0"/>
                        <w:w w:val="100"/>
                        <w:position w:val="0"/>
                        <w:sz w:val="18"/>
                        <w:szCs w:val="18"/>
                        <w:lang w:val="zh-TW" w:eastAsia="zh-TW" w:bidi="zh-TW"/>
                      </w:rPr>
                      <w:fldChar w:fldCharType="end"/>
                    </w:r>
                    <w:r>
                      <w:rPr>
                        <w:rFonts w:ascii="宋体" w:hAnsi="宋体" w:eastAsia="宋体" w:cs="宋体"/>
                        <w:color w:val="211C25"/>
                        <w:spacing w:val="0"/>
                        <w:w w:val="100"/>
                        <w:position w:val="0"/>
                        <w:sz w:val="18"/>
                        <w:szCs w:val="18"/>
                        <w:lang w:val="zh-TW" w:eastAsia="zh-TW" w:bidi="zh-TW"/>
                      </w:rPr>
                      <w:t>页共</w:t>
                    </w:r>
                    <w:r>
                      <w:rPr>
                        <w:rFonts w:ascii="Times New Roman" w:hAnsi="Times New Roman" w:eastAsia="Times New Roman" w:cs="Times New Roman"/>
                        <w:color w:val="000000"/>
                        <w:spacing w:val="0"/>
                        <w:w w:val="100"/>
                        <w:position w:val="0"/>
                        <w:sz w:val="18"/>
                        <w:szCs w:val="18"/>
                        <w:lang w:val="zh-TW" w:eastAsia="zh-TW" w:bidi="zh-TW"/>
                      </w:rPr>
                      <w:t>10</w:t>
                    </w:r>
                    <w:r>
                      <w:rPr>
                        <w:rFonts w:ascii="宋体" w:hAnsi="宋体" w:eastAsia="宋体" w:cs="宋体"/>
                        <w:color w:val="211C25"/>
                        <w:spacing w:val="0"/>
                        <w:w w:val="100"/>
                        <w:position w:val="0"/>
                        <w:sz w:val="18"/>
                        <w:szCs w:val="18"/>
                        <w:lang w:val="zh-TW" w:eastAsia="zh-TW" w:bidi="zh-TW"/>
                      </w:rPr>
                      <w:t>页</w:t>
                    </w:r>
                    <w:r>
                      <w:rPr>
                        <w:rFonts w:ascii="Times New Roman" w:hAnsi="Times New Roman" w:eastAsia="Times New Roman" w:cs="Times New Roman"/>
                        <w:color w:val="000000"/>
                        <w:spacing w:val="0"/>
                        <w:w w:val="100"/>
                        <w:position w:val="0"/>
                        <w:sz w:val="18"/>
                        <w:szCs w:val="18"/>
                        <w:lang w:val="en-US" w:eastAsia="en-US" w:bidi="en-US"/>
                      </w:rPr>
                      <w:t>by:</w:t>
                    </w:r>
                    <w:r>
                      <w:rPr>
                        <w:rFonts w:ascii="宋体" w:hAnsi="宋体" w:eastAsia="宋体" w:cs="宋体"/>
                        <w:color w:val="433E43"/>
                        <w:spacing w:val="0"/>
                        <w:w w:val="100"/>
                        <w:position w:val="0"/>
                        <w:sz w:val="18"/>
                        <w:szCs w:val="18"/>
                        <w:lang w:val="zh-TW" w:eastAsia="zh-TW" w:bidi="zh-TW"/>
                      </w:rPr>
                      <w:t>新</w:t>
                    </w:r>
                    <w:r>
                      <w:rPr>
                        <w:rFonts w:ascii="宋体" w:hAnsi="宋体" w:eastAsia="宋体" w:cs="宋体"/>
                        <w:color w:val="211C25"/>
                        <w:spacing w:val="0"/>
                        <w:w w:val="100"/>
                        <w:position w:val="0"/>
                        <w:sz w:val="18"/>
                        <w:szCs w:val="18"/>
                        <w:lang w:val="zh-TW" w:eastAsia="zh-TW" w:bidi="zh-TW"/>
                      </w:rPr>
                      <w:t>一文化</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singleLevel"/>
    <w:tmpl w:val="813A4B87"/>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
    <w:nsid w:val="845B5372"/>
    <w:multiLevelType w:val="singleLevel"/>
    <w:tmpl w:val="845B5372"/>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nsid w:val="8461FADE"/>
    <w:multiLevelType w:val="singleLevel"/>
    <w:tmpl w:val="8461FAD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
    <w:nsid w:val="8CAEB125"/>
    <w:multiLevelType w:val="singleLevel"/>
    <w:tmpl w:val="8CAEB12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nsid w:val="91995D4F"/>
    <w:multiLevelType w:val="singleLevel"/>
    <w:tmpl w:val="91995D4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
    <w:nsid w:val="9239341B"/>
    <w:multiLevelType w:val="singleLevel"/>
    <w:tmpl w:val="9239341B"/>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nsid w:val="9288B902"/>
    <w:multiLevelType w:val="singleLevel"/>
    <w:tmpl w:val="9288B902"/>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
    <w:nsid w:val="9C8AC8EF"/>
    <w:multiLevelType w:val="singleLevel"/>
    <w:tmpl w:val="9C8AC8E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8">
    <w:nsid w:val="B0F1ACD9"/>
    <w:multiLevelType w:val="singleLevel"/>
    <w:tmpl w:val="B0F1ACD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
    <w:nsid w:val="B5E306ED"/>
    <w:multiLevelType w:val="singleLevel"/>
    <w:tmpl w:val="B5E306ED"/>
    <w:lvl w:ilvl="0" w:tentative="0">
      <w:start w:val="100"/>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nsid w:val="B8CEF35B"/>
    <w:multiLevelType w:val="singleLevel"/>
    <w:tmpl w:val="B8CEF35B"/>
    <w:lvl w:ilvl="0" w:tentative="0">
      <w:start w:val="49"/>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
    <w:nsid w:val="BB64CFA9"/>
    <w:multiLevelType w:val="singleLevel"/>
    <w:tmpl w:val="BB64CFA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nsid w:val="BE923771"/>
    <w:multiLevelType w:val="singleLevel"/>
    <w:tmpl w:val="BE923771"/>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
    <w:nsid w:val="BF205925"/>
    <w:multiLevelType w:val="singleLevel"/>
    <w:tmpl w:val="BF205925"/>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nsid w:val="C8879AEF"/>
    <w:multiLevelType w:val="singleLevel"/>
    <w:tmpl w:val="C8879AEF"/>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
    <w:nsid w:val="CF092B84"/>
    <w:multiLevelType w:val="singleLevel"/>
    <w:tmpl w:val="CF092B84"/>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nsid w:val="D7F9FE59"/>
    <w:multiLevelType w:val="singleLevel"/>
    <w:tmpl w:val="D7F9FE5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17">
    <w:nsid w:val="DCBA6B53"/>
    <w:multiLevelType w:val="singleLevel"/>
    <w:tmpl w:val="DCBA6B5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nsid w:val="E093A4B0"/>
    <w:multiLevelType w:val="singleLevel"/>
    <w:tmpl w:val="E093A4B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
    <w:nsid w:val="F4B5D9F5"/>
    <w:multiLevelType w:val="singleLevel"/>
    <w:tmpl w:val="F4B5D9F5"/>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20">
    <w:nsid w:val="F7735DC9"/>
    <w:multiLevelType w:val="singleLevel"/>
    <w:tmpl w:val="F7735DC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
    <w:nsid w:val="0053208E"/>
    <w:multiLevelType w:val="singleLevel"/>
    <w:tmpl w:val="0053208E"/>
    <w:lvl w:ilvl="0" w:tentative="0">
      <w:start w:val="100"/>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nsid w:val="0248C179"/>
    <w:multiLevelType w:val="singleLevel"/>
    <w:tmpl w:val="0248C179"/>
    <w:lvl w:ilvl="0" w:tentative="0">
      <w:start w:val="100"/>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3">
    <w:nsid w:val="03D62ECE"/>
    <w:multiLevelType w:val="singleLevel"/>
    <w:tmpl w:val="03D62ECE"/>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nsid w:val="0E640482"/>
    <w:multiLevelType w:val="singleLevel"/>
    <w:tmpl w:val="0E640482"/>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
    <w:nsid w:val="1ACDE60F"/>
    <w:multiLevelType w:val="singleLevel"/>
    <w:tmpl w:val="1ACDE60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nsid w:val="243FCF68"/>
    <w:multiLevelType w:val="singleLevel"/>
    <w:tmpl w:val="243FCF6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7">
    <w:nsid w:val="2470EC97"/>
    <w:multiLevelType w:val="singleLevel"/>
    <w:tmpl w:val="2470EC97"/>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28">
    <w:nsid w:val="25B654F3"/>
    <w:multiLevelType w:val="singleLevel"/>
    <w:tmpl w:val="25B654F3"/>
    <w:lvl w:ilvl="0" w:tentative="0">
      <w:start w:val="100"/>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9">
    <w:nsid w:val="2A8F537B"/>
    <w:multiLevelType w:val="singleLevel"/>
    <w:tmpl w:val="2A8F537B"/>
    <w:lvl w:ilvl="0" w:tentative="0">
      <w:start w:val="100"/>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nsid w:val="30FC5B15"/>
    <w:multiLevelType w:val="singleLevel"/>
    <w:tmpl w:val="30FC5B15"/>
    <w:lvl w:ilvl="0" w:tentative="0">
      <w:start w:val="3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1">
    <w:nsid w:val="39A0D9AC"/>
    <w:multiLevelType w:val="singleLevel"/>
    <w:tmpl w:val="39A0D9AC"/>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32">
    <w:nsid w:val="46A08BB8"/>
    <w:multiLevelType w:val="singleLevel"/>
    <w:tmpl w:val="46A08BB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
    <w:nsid w:val="4C1BAE26"/>
    <w:multiLevelType w:val="singleLevel"/>
    <w:tmpl w:val="4C1BAE2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nsid w:val="4C3D7A74"/>
    <w:multiLevelType w:val="singleLevel"/>
    <w:tmpl w:val="4C3D7A7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5">
    <w:nsid w:val="4D4DC07F"/>
    <w:multiLevelType w:val="singleLevel"/>
    <w:tmpl w:val="4D4DC07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FFFFFF"/>
        <w:lang w:val="en-US" w:eastAsia="en-US" w:bidi="en-US"/>
      </w:rPr>
    </w:lvl>
  </w:abstractNum>
  <w:abstractNum w:abstractNumId="36">
    <w:nsid w:val="4D94DA66"/>
    <w:multiLevelType w:val="singleLevel"/>
    <w:tmpl w:val="4D94DA6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7">
    <w:nsid w:val="58765686"/>
    <w:multiLevelType w:val="singleLevel"/>
    <w:tmpl w:val="5876568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nsid w:val="59ADCABA"/>
    <w:multiLevelType w:val="singleLevel"/>
    <w:tmpl w:val="59ADCABA"/>
    <w:lvl w:ilvl="0" w:tentative="0">
      <w:start w:val="100"/>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9">
    <w:nsid w:val="5A241D34"/>
    <w:multiLevelType w:val="singleLevel"/>
    <w:tmpl w:val="5A241D34"/>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nsid w:val="5E29AB5A"/>
    <w:multiLevelType w:val="singleLevel"/>
    <w:tmpl w:val="5E29AB5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1">
    <w:nsid w:val="5FFFB1A7"/>
    <w:multiLevelType w:val="singleLevel"/>
    <w:tmpl w:val="5FFFB1A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nsid w:val="60382F6E"/>
    <w:multiLevelType w:val="singleLevel"/>
    <w:tmpl w:val="60382F6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3">
    <w:nsid w:val="629F7852"/>
    <w:multiLevelType w:val="singleLevel"/>
    <w:tmpl w:val="629F7852"/>
    <w:lvl w:ilvl="0" w:tentative="0">
      <w:start w:val="100"/>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nsid w:val="72183CF9"/>
    <w:multiLevelType w:val="singleLevel"/>
    <w:tmpl w:val="72183CF9"/>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5">
    <w:nsid w:val="74C28B35"/>
    <w:multiLevelType w:val="singleLevel"/>
    <w:tmpl w:val="74C28B3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nsid w:val="77ECEA79"/>
    <w:multiLevelType w:val="singleLevel"/>
    <w:tmpl w:val="77ECEA7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7">
    <w:nsid w:val="79AA4FA4"/>
    <w:multiLevelType w:val="singleLevel"/>
    <w:tmpl w:val="79AA4FA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nsid w:val="7C246926"/>
    <w:multiLevelType w:val="singleLevel"/>
    <w:tmpl w:val="7C246926"/>
    <w:lvl w:ilvl="0" w:tentative="0">
      <w:start w:val="15"/>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9">
    <w:nsid w:val="7DEC2089"/>
    <w:multiLevelType w:val="singleLevel"/>
    <w:tmpl w:val="7DEC208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21"/>
  </w:num>
  <w:num w:numId="2">
    <w:abstractNumId w:val="15"/>
  </w:num>
  <w:num w:numId="3">
    <w:abstractNumId w:val="38"/>
  </w:num>
  <w:num w:numId="4">
    <w:abstractNumId w:val="13"/>
  </w:num>
  <w:num w:numId="5">
    <w:abstractNumId w:val="9"/>
  </w:num>
  <w:num w:numId="6">
    <w:abstractNumId w:val="23"/>
  </w:num>
  <w:num w:numId="7">
    <w:abstractNumId w:val="28"/>
  </w:num>
  <w:num w:numId="8">
    <w:abstractNumId w:val="44"/>
  </w:num>
  <w:num w:numId="9">
    <w:abstractNumId w:val="22"/>
  </w:num>
  <w:num w:numId="10">
    <w:abstractNumId w:val="5"/>
  </w:num>
  <w:num w:numId="11">
    <w:abstractNumId w:val="29"/>
  </w:num>
  <w:num w:numId="12">
    <w:abstractNumId w:val="39"/>
  </w:num>
  <w:num w:numId="13">
    <w:abstractNumId w:val="14"/>
  </w:num>
  <w:num w:numId="14">
    <w:abstractNumId w:val="35"/>
  </w:num>
  <w:num w:numId="15">
    <w:abstractNumId w:val="19"/>
  </w:num>
  <w:num w:numId="16">
    <w:abstractNumId w:val="27"/>
  </w:num>
  <w:num w:numId="17">
    <w:abstractNumId w:val="17"/>
  </w:num>
  <w:num w:numId="18">
    <w:abstractNumId w:val="16"/>
  </w:num>
  <w:num w:numId="19">
    <w:abstractNumId w:val="7"/>
  </w:num>
  <w:num w:numId="20">
    <w:abstractNumId w:val="33"/>
  </w:num>
  <w:num w:numId="21">
    <w:abstractNumId w:val="42"/>
  </w:num>
  <w:num w:numId="22">
    <w:abstractNumId w:val="24"/>
  </w:num>
  <w:num w:numId="23">
    <w:abstractNumId w:val="32"/>
  </w:num>
  <w:num w:numId="24">
    <w:abstractNumId w:val="8"/>
  </w:num>
  <w:num w:numId="25">
    <w:abstractNumId w:val="48"/>
  </w:num>
  <w:num w:numId="26">
    <w:abstractNumId w:val="46"/>
  </w:num>
  <w:num w:numId="27">
    <w:abstractNumId w:val="12"/>
  </w:num>
  <w:num w:numId="28">
    <w:abstractNumId w:val="43"/>
  </w:num>
  <w:num w:numId="29">
    <w:abstractNumId w:val="6"/>
  </w:num>
  <w:num w:numId="30">
    <w:abstractNumId w:val="31"/>
  </w:num>
  <w:num w:numId="31">
    <w:abstractNumId w:val="2"/>
  </w:num>
  <w:num w:numId="32">
    <w:abstractNumId w:val="37"/>
  </w:num>
  <w:num w:numId="33">
    <w:abstractNumId w:val="49"/>
  </w:num>
  <w:num w:numId="34">
    <w:abstractNumId w:val="0"/>
  </w:num>
  <w:num w:numId="35">
    <w:abstractNumId w:val="26"/>
  </w:num>
  <w:num w:numId="36">
    <w:abstractNumId w:val="36"/>
  </w:num>
  <w:num w:numId="37">
    <w:abstractNumId w:val="20"/>
  </w:num>
  <w:num w:numId="38">
    <w:abstractNumId w:val="18"/>
  </w:num>
  <w:num w:numId="39">
    <w:abstractNumId w:val="30"/>
  </w:num>
  <w:num w:numId="40">
    <w:abstractNumId w:val="47"/>
  </w:num>
  <w:num w:numId="41">
    <w:abstractNumId w:val="11"/>
  </w:num>
  <w:num w:numId="42">
    <w:abstractNumId w:val="4"/>
  </w:num>
  <w:num w:numId="43">
    <w:abstractNumId w:val="10"/>
  </w:num>
  <w:num w:numId="44">
    <w:abstractNumId w:val="40"/>
  </w:num>
  <w:num w:numId="45">
    <w:abstractNumId w:val="1"/>
  </w:num>
  <w:num w:numId="46">
    <w:abstractNumId w:val="25"/>
  </w:num>
  <w:num w:numId="47">
    <w:abstractNumId w:val="3"/>
  </w:num>
  <w:num w:numId="48">
    <w:abstractNumId w:val="41"/>
  </w:num>
  <w:num w:numId="49">
    <w:abstractNumId w:val="45"/>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evenAndOddHeaders w:val="1"/>
  <w:drawingGridHorizontalSpacing w:val="181"/>
  <w:drawingGridVerticalSpacing w:val="181"/>
  <w:displayHorizontalDrawingGridEvery w:val="1"/>
  <w:displayVerticalDrawingGridEvery w:val="1"/>
  <w:noPunctuationKerning w:val="1"/>
  <w:characterSpacingControl w:val="compressPunctuation"/>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MTMxOWVlZWFhYjMwMGRkNjZjODY3NjZhY2I3NmY5ZWUifQ=="/>
  </w:docVars>
  <w:rsids>
    <w:rsidRoot w:val="00000000"/>
    <w:rsid w:val="7B497D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4">
    <w:name w:val="Default Paragraph Fon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3">
    <w:name w:val="Normal Table"/>
    <w:semiHidden/>
    <w:uiPriority w:val="0"/>
    <w:tblPr>
      <w:tblCellMar>
        <w:top w:w="0" w:type="dxa"/>
        <w:left w:w="108" w:type="dxa"/>
        <w:bottom w:w="0" w:type="dxa"/>
        <w:right w:w="108" w:type="dxa"/>
      </w:tblCellMar>
    </w:tblPr>
  </w:style>
  <w:style w:type="paragraph" w:styleId="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5">
    <w:name w:val="Heading #2|1_"/>
    <w:basedOn w:val="4"/>
    <w:link w:val="6"/>
    <w:uiPriority w:val="0"/>
    <w:rPr>
      <w:b/>
      <w:bCs/>
      <w:u w:val="none"/>
      <w:shd w:val="clear" w:color="auto" w:fill="auto"/>
    </w:rPr>
  </w:style>
  <w:style w:type="paragraph" w:customStyle="1" w:styleId="6">
    <w:name w:val="Heading #2|1"/>
    <w:basedOn w:val="1"/>
    <w:link w:val="5"/>
    <w:uiPriority w:val="0"/>
    <w:pPr>
      <w:widowControl w:val="0"/>
      <w:shd w:val="clear" w:color="auto" w:fill="auto"/>
      <w:spacing w:after="20" w:line="271" w:lineRule="auto"/>
      <w:outlineLvl w:val="1"/>
    </w:pPr>
    <w:rPr>
      <w:b/>
      <w:bCs/>
      <w:u w:val="none"/>
      <w:shd w:val="clear" w:color="auto" w:fill="auto"/>
    </w:rPr>
  </w:style>
  <w:style w:type="character" w:customStyle="1" w:styleId="7">
    <w:name w:val="Heading #1|1_"/>
    <w:basedOn w:val="4"/>
    <w:link w:val="8"/>
    <w:uiPriority w:val="0"/>
    <w:rPr>
      <w:rFonts w:ascii="宋体" w:hAnsi="宋体" w:eastAsia="宋体" w:cs="宋体"/>
      <w:sz w:val="28"/>
      <w:szCs w:val="28"/>
      <w:u w:val="none"/>
      <w:shd w:val="clear" w:color="auto" w:fill="auto"/>
      <w:lang w:val="zh-TW" w:eastAsia="zh-TW" w:bidi="zh-TW"/>
    </w:rPr>
  </w:style>
  <w:style w:type="paragraph" w:customStyle="1" w:styleId="8">
    <w:name w:val="Heading #1|1"/>
    <w:basedOn w:val="1"/>
    <w:link w:val="7"/>
    <w:uiPriority w:val="0"/>
    <w:pPr>
      <w:widowControl w:val="0"/>
      <w:shd w:val="clear" w:color="auto" w:fill="auto"/>
      <w:spacing w:after="320"/>
      <w:jc w:val="center"/>
      <w:outlineLvl w:val="0"/>
    </w:pPr>
    <w:rPr>
      <w:rFonts w:ascii="宋体" w:hAnsi="宋体" w:eastAsia="宋体" w:cs="宋体"/>
      <w:sz w:val="28"/>
      <w:szCs w:val="28"/>
      <w:u w:val="none"/>
      <w:shd w:val="clear" w:color="auto" w:fill="auto"/>
      <w:lang w:val="zh-TW" w:eastAsia="zh-TW" w:bidi="zh-TW"/>
    </w:rPr>
  </w:style>
  <w:style w:type="character" w:customStyle="1" w:styleId="9">
    <w:name w:val="Header or footer|2_"/>
    <w:basedOn w:val="4"/>
    <w:link w:val="10"/>
    <w:uiPriority w:val="0"/>
    <w:rPr>
      <w:sz w:val="20"/>
      <w:szCs w:val="20"/>
      <w:u w:val="none"/>
      <w:shd w:val="clear" w:color="auto" w:fill="auto"/>
    </w:rPr>
  </w:style>
  <w:style w:type="paragraph" w:customStyle="1" w:styleId="10">
    <w:name w:val="Header or footer|2"/>
    <w:basedOn w:val="1"/>
    <w:link w:val="9"/>
    <w:uiPriority w:val="0"/>
    <w:pPr>
      <w:widowControl w:val="0"/>
      <w:shd w:val="clear" w:color="auto" w:fill="auto"/>
    </w:pPr>
    <w:rPr>
      <w:sz w:val="20"/>
      <w:szCs w:val="20"/>
      <w:u w:val="none"/>
      <w:shd w:val="clear" w:color="auto" w:fill="auto"/>
    </w:rPr>
  </w:style>
  <w:style w:type="character" w:customStyle="1" w:styleId="11">
    <w:name w:val="Body text|1_"/>
    <w:basedOn w:val="4"/>
    <w:link w:val="12"/>
    <w:uiPriority w:val="0"/>
    <w:rPr>
      <w:sz w:val="22"/>
      <w:szCs w:val="22"/>
      <w:u w:val="none"/>
      <w:shd w:val="clear" w:color="auto" w:fill="auto"/>
    </w:rPr>
  </w:style>
  <w:style w:type="paragraph" w:customStyle="1" w:styleId="12">
    <w:name w:val="Body text|1"/>
    <w:basedOn w:val="1"/>
    <w:link w:val="11"/>
    <w:uiPriority w:val="0"/>
    <w:pPr>
      <w:widowControl w:val="0"/>
      <w:shd w:val="clear" w:color="auto" w:fill="auto"/>
      <w:spacing w:after="100"/>
    </w:pPr>
    <w:rPr>
      <w:sz w:val="22"/>
      <w:szCs w:val="22"/>
      <w:u w:val="none"/>
      <w:shd w:val="clear" w:color="auto" w:fill="auto"/>
    </w:rPr>
  </w:style>
  <w:style w:type="character" w:customStyle="1" w:styleId="13">
    <w:name w:val="Other|1_"/>
    <w:basedOn w:val="4"/>
    <w:link w:val="14"/>
    <w:uiPriority w:val="0"/>
    <w:rPr>
      <w:sz w:val="22"/>
      <w:szCs w:val="22"/>
      <w:u w:val="none"/>
      <w:shd w:val="clear" w:color="auto" w:fill="auto"/>
    </w:rPr>
  </w:style>
  <w:style w:type="paragraph" w:customStyle="1" w:styleId="14">
    <w:name w:val="Other|1"/>
    <w:basedOn w:val="1"/>
    <w:link w:val="13"/>
    <w:uiPriority w:val="0"/>
    <w:pPr>
      <w:widowControl w:val="0"/>
      <w:shd w:val="clear" w:color="auto" w:fill="auto"/>
      <w:spacing w:after="100"/>
    </w:pPr>
    <w:rPr>
      <w:sz w:val="22"/>
      <w:szCs w:val="22"/>
      <w:u w:val="none"/>
      <w:shd w:val="clear" w:color="auto" w:fill="auto"/>
    </w:rPr>
  </w:style>
  <w:style w:type="character" w:customStyle="1" w:styleId="15">
    <w:name w:val="Body text|3_"/>
    <w:basedOn w:val="4"/>
    <w:link w:val="16"/>
    <w:uiPriority w:val="0"/>
    <w:rPr>
      <w:rFonts w:ascii="宋体" w:hAnsi="宋体" w:eastAsia="宋体" w:cs="宋体"/>
      <w:color w:val="211C25"/>
      <w:sz w:val="18"/>
      <w:szCs w:val="18"/>
      <w:u w:val="none"/>
      <w:shd w:val="clear" w:color="auto" w:fill="auto"/>
      <w:lang w:val="zh-TW" w:eastAsia="zh-TW" w:bidi="zh-TW"/>
    </w:rPr>
  </w:style>
  <w:style w:type="paragraph" w:customStyle="1" w:styleId="16">
    <w:name w:val="Body text|3"/>
    <w:basedOn w:val="1"/>
    <w:link w:val="15"/>
    <w:uiPriority w:val="0"/>
    <w:pPr>
      <w:widowControl w:val="0"/>
      <w:shd w:val="clear" w:color="auto" w:fill="auto"/>
      <w:spacing w:after="80"/>
      <w:jc w:val="center"/>
    </w:pPr>
    <w:rPr>
      <w:rFonts w:ascii="宋体" w:hAnsi="宋体" w:eastAsia="宋体" w:cs="宋体"/>
      <w:color w:val="211C25"/>
      <w:sz w:val="18"/>
      <w:szCs w:val="18"/>
      <w:u w:val="none"/>
      <w:shd w:val="clear" w:color="auto" w:fill="auto"/>
      <w:lang w:val="zh-TW" w:eastAsia="zh-TW" w:bidi="zh-TW"/>
    </w:rPr>
  </w:style>
  <w:style w:type="character" w:customStyle="1" w:styleId="17">
    <w:name w:val="Body text|2_"/>
    <w:basedOn w:val="4"/>
    <w:link w:val="18"/>
    <w:uiPriority w:val="0"/>
    <w:rPr>
      <w:rFonts w:ascii="宋体" w:hAnsi="宋体" w:eastAsia="宋体" w:cs="宋体"/>
      <w:sz w:val="20"/>
      <w:szCs w:val="20"/>
      <w:u w:val="none"/>
      <w:shd w:val="clear" w:color="auto" w:fill="auto"/>
      <w:lang w:val="zh-TW" w:eastAsia="zh-TW" w:bidi="zh-TW"/>
    </w:rPr>
  </w:style>
  <w:style w:type="paragraph" w:customStyle="1" w:styleId="18">
    <w:name w:val="Body text|2"/>
    <w:basedOn w:val="1"/>
    <w:link w:val="17"/>
    <w:uiPriority w:val="0"/>
    <w:pPr>
      <w:widowControl w:val="0"/>
      <w:shd w:val="clear" w:color="auto" w:fill="auto"/>
      <w:spacing w:after="80" w:line="314" w:lineRule="exact"/>
      <w:ind w:firstLine="460"/>
    </w:pPr>
    <w:rPr>
      <w:rFonts w:ascii="宋体" w:hAnsi="宋体" w:eastAsia="宋体" w:cs="宋体"/>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4525</Words>
  <Characters>21995</Characters>
  <TotalTime>0</TotalTime>
  <ScaleCrop>false</ScaleCrop>
  <LinksUpToDate>false</LinksUpToDate>
  <CharactersWithSpaces>26031</CharactersWithSpaces>
  <Application>WPS Office_11.1.0.12302_F1E327BC-269C-435d-A152-05C5408002CA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2022-08-07T05:41:50Z</dcterms:created>
  <dc:creator>Administrator</dc:creator>
  <cp:lastModifiedBy>安</cp:lastModifiedBy>
  <dcterms:modified xsi:type="dcterms:W3CDTF">2022-08-07T05:56:46Z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9E260490FA5D4945A41036F44C645A60</vt:lpwstr>
  </property>
</Properties>
</file>